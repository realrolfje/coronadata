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8297"/>
        <w:docPartObj>
          <w:docPartGallery w:val="Cover Pages"/>
          <w:docPartUnique/>
        </w:docPartObj>
      </w:sdtPr>
      <w:sdtEndPr/>
      <w:sdtContent>
        <w:p w:rsidR="00EE2A9D" w:rsidRPr="0052061A" w:rsidRDefault="00571263" w:rsidP="00EE2A9D"/>
        <w:p w:rsidR="00241BB9" w:rsidRPr="0052061A" w:rsidRDefault="00571263">
          <w:pPr>
            <w:spacing w:line="240" w:lineRule="auto"/>
          </w:pPr>
        </w:p>
      </w:sdtContent>
    </w:sdt>
    <w:p w:rsidR="00CD5856" w:rsidRPr="0052061A" w:rsidRDefault="00571263">
      <w:pPr>
        <w:spacing w:line="240" w:lineRule="auto"/>
      </w:pPr>
    </w:p>
    <w:p w:rsidR="00CD5856" w:rsidRPr="0052061A" w:rsidRDefault="00571263"/>
    <w:p w:rsidR="00B37460" w:rsidRPr="0052061A" w:rsidRDefault="00571263"/>
    <w:p w:rsidR="00B37460" w:rsidRPr="0052061A" w:rsidRDefault="00571263">
      <w:pPr>
        <w:sectPr w:rsidR="00B37460" w:rsidRPr="0052061A" w:rsidSect="00994687">
          <w:headerReference w:type="even" r:id="rId9"/>
          <w:headerReference w:type="default" r:id="rId10"/>
          <w:footerReference w:type="even" r:id="rId11"/>
          <w:footerReference w:type="default" r:id="rId12"/>
          <w:headerReference w:type="first" r:id="rId13"/>
          <w:footerReference w:type="first" r:id="rId14"/>
          <w:type w:val="continuous"/>
          <w:pgSz w:w="11905" w:h="16837"/>
          <w:pgMar w:top="2948" w:right="2778" w:bottom="1049" w:left="1588" w:header="4309" w:footer="709" w:gutter="0"/>
          <w:pgNumType w:start="1"/>
          <w:cols w:space="708"/>
          <w:docGrid w:linePitch="326"/>
        </w:sectPr>
      </w:pPr>
    </w:p>
    <w:p w:rsidR="00994687" w:rsidRPr="0052061A" w:rsidRDefault="009A1488" w:rsidP="00994687">
      <w:pPr>
        <w:pStyle w:val="Huisstijl-Datumenbetreft"/>
        <w:tabs>
          <w:tab w:val="clear" w:pos="737"/>
          <w:tab w:val="left" w:pos="-5954"/>
          <w:tab w:val="left" w:pos="-5670"/>
          <w:tab w:val="left" w:pos="1134"/>
        </w:tabs>
      </w:pPr>
      <w:r w:rsidRPr="0052061A">
        <w:t>Datum</w:t>
      </w:r>
      <w:r w:rsidRPr="0052061A">
        <w:tab/>
      </w:r>
      <w:r w:rsidR="001A00DE">
        <w:t>24 december 2020</w:t>
      </w:r>
    </w:p>
    <w:p w:rsidR="00994687" w:rsidRPr="0052061A" w:rsidRDefault="009A1488" w:rsidP="00994687">
      <w:pPr>
        <w:pStyle w:val="Huisstijl-Datumenbetreft"/>
        <w:tabs>
          <w:tab w:val="clear" w:pos="737"/>
          <w:tab w:val="left" w:pos="-5954"/>
          <w:tab w:val="left" w:pos="-5670"/>
          <w:tab w:val="left" w:pos="1134"/>
        </w:tabs>
      </w:pPr>
      <w:r w:rsidRPr="0052061A">
        <w:t>Betreft</w:t>
      </w:r>
      <w:r w:rsidRPr="0052061A">
        <w:tab/>
      </w:r>
      <w:r w:rsidR="00575B4A" w:rsidRPr="00575B4A">
        <w:t>Aanbieding advies Gezondheidsraad BioNTechPfizer vaccin</w:t>
      </w:r>
    </w:p>
    <w:p w:rsidR="00994687" w:rsidRPr="0052061A" w:rsidRDefault="009A1488" w:rsidP="0052061A">
      <w:pPr>
        <w:pStyle w:val="Huisstijl-Aanhef"/>
        <w:tabs>
          <w:tab w:val="left" w:pos="2355"/>
        </w:tabs>
      </w:pPr>
      <w:r>
        <w:tab/>
      </w:r>
    </w:p>
    <w:p w:rsidR="00994687" w:rsidRPr="0052061A" w:rsidRDefault="00571263">
      <w:pPr>
        <w:pStyle w:val="Huisstijl-Aanhef"/>
      </w:pPr>
    </w:p>
    <w:p w:rsidR="00CD5856" w:rsidRPr="0052061A" w:rsidRDefault="009A1488">
      <w:pPr>
        <w:pStyle w:val="Huisstijl-Aanhef"/>
      </w:pPr>
      <w:r w:rsidRPr="0052061A">
        <w:t>Geachte voorzitter,</w:t>
      </w:r>
    </w:p>
    <w:p w:rsidR="00FA68BE" w:rsidRDefault="00FA68BE" w:rsidP="00FA68BE">
      <w:pPr>
        <w:spacing w:line="276" w:lineRule="auto"/>
      </w:pPr>
      <w:r>
        <w:t>Op 21 december heb ik u geïnformeerd over het positieve advies van het Europees Geneesmiddelenagentschap (EMA) over de toelating van het BioNTech/Pfizer vaccin in de Europese Unie. Dezelfde dag is de Europese Commissie akkoord gegaan met toelating tot de Europese markt. Met deze brief bied ik uw Kamer het advies van de Gezondheidsraad over de inzet van het vaccin van BioNTech/Pfizer aan, getiteld ‘COVID-19-vaccinatie: BioNTech/Pfizer’. Ook zal ik in deze brief toelichten wat dit betekent voor de uitvoering van de COVID-19 vaccinatie.</w:t>
      </w:r>
    </w:p>
    <w:p w:rsidR="00FA68BE" w:rsidRDefault="00FA68BE" w:rsidP="00FA68BE">
      <w:pPr>
        <w:spacing w:line="276" w:lineRule="auto"/>
      </w:pPr>
    </w:p>
    <w:p w:rsidR="00FA68BE" w:rsidRDefault="00FA68BE" w:rsidP="00FA68BE">
      <w:pPr>
        <w:spacing w:line="276" w:lineRule="auto"/>
      </w:pPr>
      <w:r>
        <w:t>In de afgelopen periode heb ik u steeds bij ontwikkelingen rondom de COVID-19 vaccinatie geïnformeerd. Op 20 november jl. heeft u de vaccinatiestrategie ontvangen</w:t>
      </w:r>
      <w:r>
        <w:rPr>
          <w:rStyle w:val="Voetnootmarkering"/>
        </w:rPr>
        <w:footnoteReference w:id="1"/>
      </w:r>
      <w:r>
        <w:t>, waartoe het kabinet op basis van het advies van de Gezondheidsraad van 19 november jl. besloten heeft. Vervolgens heeft u op 3 december</w:t>
      </w:r>
      <w:r>
        <w:rPr>
          <w:rStyle w:val="Voetnootmarkering"/>
        </w:rPr>
        <w:footnoteReference w:id="2"/>
      </w:r>
      <w:r>
        <w:t>, 8 december</w:t>
      </w:r>
      <w:r>
        <w:rPr>
          <w:rStyle w:val="Voetnootmarkering"/>
        </w:rPr>
        <w:footnoteReference w:id="3"/>
      </w:r>
      <w:r>
        <w:t>, 17 december</w:t>
      </w:r>
      <w:r>
        <w:rPr>
          <w:rStyle w:val="Voetnootmarkering"/>
        </w:rPr>
        <w:footnoteReference w:id="4"/>
      </w:r>
      <w:r>
        <w:t xml:space="preserve"> en 21 december jl.</w:t>
      </w:r>
      <w:r>
        <w:rPr>
          <w:rStyle w:val="Voetnootmarkering"/>
        </w:rPr>
        <w:footnoteReference w:id="5"/>
      </w:r>
      <w:r>
        <w:t xml:space="preserve"> brieven ontvangen met daarin een verdere uitwerking van de vaccinatiestrategie. Bij elk nieuw stuk van de puzzel dat we kunnen leggen, zal ik uw Kamer op de hoogte stellen van wat dit betekent voor het vaccinatieproces.</w:t>
      </w:r>
    </w:p>
    <w:p w:rsidR="00FA68BE" w:rsidRDefault="00FA68BE" w:rsidP="00FA68BE">
      <w:pPr>
        <w:spacing w:line="276" w:lineRule="auto"/>
      </w:pPr>
    </w:p>
    <w:p w:rsidR="00FA68BE" w:rsidRDefault="00FA68BE" w:rsidP="00FA68BE">
      <w:pPr>
        <w:spacing w:line="276" w:lineRule="auto"/>
        <w:rPr>
          <w:b/>
        </w:rPr>
      </w:pPr>
      <w:r>
        <w:rPr>
          <w:b/>
        </w:rPr>
        <w:t>Advies</w:t>
      </w:r>
    </w:p>
    <w:p w:rsidR="00FA68BE" w:rsidRDefault="00FA68BE" w:rsidP="00FA68BE">
      <w:pPr>
        <w:spacing w:line="276" w:lineRule="auto"/>
      </w:pPr>
      <w:r>
        <w:t xml:space="preserve">De Gezondheidsraad heeft in bijgevoegd advies onderzocht welke doelgroepen in aanmerking komen voor vaccinatie met het BioNTech/Pfizer vaccin. Ook heeft de raad gekeken of er contra-indicaties zijn. </w:t>
      </w:r>
    </w:p>
    <w:p w:rsidR="00FA68BE" w:rsidRDefault="00FA68BE" w:rsidP="00FA68BE">
      <w:pPr>
        <w:autoSpaceDE w:val="0"/>
        <w:adjustRightInd w:val="0"/>
        <w:spacing w:line="276" w:lineRule="auto"/>
      </w:pPr>
    </w:p>
    <w:p w:rsidR="00FA68BE" w:rsidRDefault="00FA68BE" w:rsidP="00FA68BE">
      <w:pPr>
        <w:autoSpaceDE w:val="0"/>
        <w:adjustRightInd w:val="0"/>
        <w:spacing w:line="276" w:lineRule="auto"/>
        <w:rPr>
          <w:rFonts w:cs="CIDFont+F1"/>
        </w:rPr>
      </w:pPr>
      <w:r>
        <w:t xml:space="preserve">Uit het advies blijkt dat het vaccin goed werkt bij volwassenen, ouderen en medische risicogroepen. Bij alle groepen lag de werkzaamheid boven de 90%. Dat betekent dat er geen remmend effect optreedt bij toename van de leeftijd, wat bij veel vaccins wel het geval is. Ook geeft de Gezondheidsraad aan dat het vaccin veilig is; er zijn weinig bijwerkingen. </w:t>
      </w:r>
      <w:r>
        <w:rPr>
          <w:rFonts w:cs="CIDFont+F1"/>
        </w:rPr>
        <w:t xml:space="preserve">De bijwerkingen die optreden zijn in de regel </w:t>
      </w:r>
      <w:r>
        <w:rPr>
          <w:rFonts w:cs="CIDFont+F1"/>
        </w:rPr>
        <w:lastRenderedPageBreak/>
        <w:t>mild en kortdurend, zoals pijn op de plaats van de injectie, hoofdpijn, spierpijn, en vermoeidheid</w:t>
      </w:r>
      <w:r>
        <w:t>. Het is nog niet bekend in welke mate het vaccin beschermt</w:t>
      </w:r>
      <w:r>
        <w:rPr>
          <w:sz w:val="14"/>
        </w:rPr>
        <w:t xml:space="preserve"> </w:t>
      </w:r>
      <w:r>
        <w:t>tegen transmissie van het coronavirus. Dat moet nog nader worden onderzocht.</w:t>
      </w:r>
    </w:p>
    <w:p w:rsidR="00FA68BE" w:rsidRDefault="00FA68BE" w:rsidP="00FA68BE">
      <w:pPr>
        <w:spacing w:line="276" w:lineRule="auto"/>
        <w:rPr>
          <w:color w:val="000000"/>
        </w:rPr>
      </w:pPr>
    </w:p>
    <w:p w:rsidR="00FA68BE" w:rsidRDefault="00FA68BE" w:rsidP="00FA68BE">
      <w:pPr>
        <w:spacing w:line="276" w:lineRule="auto"/>
      </w:pPr>
      <w:r>
        <w:rPr>
          <w:i/>
        </w:rPr>
        <w:t>Contra-indicaties</w:t>
      </w:r>
    </w:p>
    <w:p w:rsidR="00FA68BE" w:rsidRDefault="00FA68BE" w:rsidP="00FA68BE">
      <w:pPr>
        <w:spacing w:line="276" w:lineRule="auto"/>
      </w:pPr>
      <w:r>
        <w:t>De Gezondheidsraad adviseert om dit vaccin niet te gebruiken bij mensen die allergisch zijn voor één van de bestanddelen van het vaccin van BioNTech/Pfizer. De Gezondheidsraad geeft ook aan dat zwangere vrouwen nog niet in aanmerking komen voor vaccinatie met dit vaccin, omdat de werkzaamheid en veiligheid bij deze groep onvoldoende zijn getest. In individuele gevallen zijn echter uitzonderingen mogelijk, bijvoorbeeld wanneer de risico’s van COVID-19 groter zijn dan de mogelijke nadelen van vaccinatie. Dan kan vaccinatie worden overwogen in overleg met de behandelend arts.</w:t>
      </w:r>
    </w:p>
    <w:p w:rsidR="00FA68BE" w:rsidRDefault="00FA68BE" w:rsidP="00FA68BE">
      <w:pPr>
        <w:spacing w:line="276" w:lineRule="auto"/>
      </w:pPr>
    </w:p>
    <w:p w:rsidR="00FA68BE" w:rsidRDefault="00FA68BE" w:rsidP="00FA68BE">
      <w:pPr>
        <w:spacing w:line="276" w:lineRule="auto"/>
        <w:rPr>
          <w:b/>
        </w:rPr>
      </w:pPr>
      <w:r>
        <w:rPr>
          <w:b/>
        </w:rPr>
        <w:t>Reactie advies en verdere uitwerking vaccinatiestrategie</w:t>
      </w:r>
    </w:p>
    <w:p w:rsidR="00FA68BE" w:rsidRDefault="00FA68BE" w:rsidP="00FA68BE">
      <w:pPr>
        <w:spacing w:line="276" w:lineRule="auto"/>
      </w:pPr>
      <w:r>
        <w:t>Ik ben verheugd dat de Gezondheidsraad zo snel na het positieve oordeel van het EMA heeft kunnen adviseren over de inzet van het BioNTech/Pfizer vaccin. De Gezondheidsraad constateert dat het vaccin werkzaam, voldoende veilig, en aanvaardbaar is voor volwassenen, ouderen en medische risicogroepen. Het is goed nieuws dat het vaccin een boven verwachting hoge werkzaamheid heeft bij ouderen. Daarmee kunnen we ernstige ziekte en sterfte als gevolg van het coronavirus zoveel mogelijk voorkomen. De ziektelast bij deze groep is immers het grootst.</w:t>
      </w:r>
    </w:p>
    <w:p w:rsidR="00FA68BE" w:rsidRDefault="00FA68BE" w:rsidP="00FA68BE">
      <w:pPr>
        <w:spacing w:line="276" w:lineRule="auto"/>
        <w:rPr>
          <w:b/>
        </w:rPr>
      </w:pPr>
    </w:p>
    <w:p w:rsidR="00FA68BE" w:rsidRDefault="00FA68BE" w:rsidP="00FA68BE">
      <w:pPr>
        <w:spacing w:line="276" w:lineRule="auto"/>
      </w:pPr>
      <w:r>
        <w:t>Zoals ik in mijn eerdere brieven heb aangegeven kiest het kabinet ervoor om, conform de eerste strategie die de Gezondheidsraad in het advies van 19 november jl. schetst, zich bij de vaccinatiestrategie te richten op het voorkomen en verminderen van (ernstige) ziekte en sterfte als gevolg van COVID-19. Vanwege de logistieke eigenschappen van het BioNTech/Pfizer vaccin krijgen allereerst de zorgmedewerkers van verpleeghuizen, kleinschalige woonvormen, gehandicaptenzorg, wijkverpleging en Wmo-ondersteuning</w:t>
      </w:r>
      <w:r>
        <w:rPr>
          <w:noProof/>
        </w:rPr>
        <w:t xml:space="preserve"> een uitnodiging voor de COVID-19 vaccinatie.</w:t>
      </w:r>
      <w:r>
        <w:rPr>
          <w:rFonts w:eastAsiaTheme="minorHAnsi" w:cs="Calibri"/>
          <w:lang w:eastAsia="en-US"/>
        </w:rPr>
        <w:t xml:space="preserve"> </w:t>
      </w:r>
      <w:r>
        <w:rPr>
          <w:noProof/>
        </w:rPr>
        <w:t xml:space="preserve">Zij worden vanaf 4 januari uitgenodigd voor de vaccinatie bij de GGD’en. De vaccinatie bestaat uit twee doses met daartussen drie weken. </w:t>
      </w:r>
      <w:r>
        <w:t xml:space="preserve">Het vaccin van Moderna, dat mogelijk op 6 januari wordt goedgekeurd door het EMA, is voorzien voor de bewoners van verpleeghuizen en vergelijkbare kleinschalige woonvormen, en voor mensen met een verstandelijke beperking wonend in een instelling. </w:t>
      </w:r>
    </w:p>
    <w:p w:rsidR="00FA68BE" w:rsidRDefault="00FA68BE" w:rsidP="00FA68BE">
      <w:pPr>
        <w:spacing w:line="276" w:lineRule="auto"/>
      </w:pPr>
    </w:p>
    <w:p w:rsidR="00FA68BE" w:rsidRDefault="00FA68BE" w:rsidP="00FA68BE">
      <w:pPr>
        <w:spacing w:line="276" w:lineRule="auto"/>
      </w:pPr>
      <w:r>
        <w:t>Het advies “COVID-19-vaccinatie: BioNTech/Pfizer” bevestigt de door het kabinet gekozen strategie, om eerst de meest kwetsbaren en hun zorgmedewerkers te beschermen. Tegelijkertijd adviseert de Gezondheidsraad om het BioNTech/Pfizer vaccin primair in te zetten voor ouderen vanaf 60 jaar, te beginnen met de oudste leeftijdsgroepen. Volgens de Gezondheidsraad kan op deze manier de meeste gezondheidswinst worden behaald en kan de toestroom van patiënten met COVID-19 naar ziekenhuizen worden verminderd. De verwachting is dat dit ook de druk op de zorg zal doen afnemen, hetgeen in overeenstemming met de aanpak van het kabinet is. Dat betekent dat ik voor de ten uitvoerlegging van de strategie nieuwe keuzes moet maken.</w:t>
      </w:r>
    </w:p>
    <w:p w:rsidR="00FA68BE" w:rsidRDefault="00FA68BE" w:rsidP="00FA68BE">
      <w:pPr>
        <w:spacing w:line="276" w:lineRule="auto"/>
      </w:pPr>
      <w:r>
        <w:t xml:space="preserve">Op basis van dit advies wil ik de volgende leveringen van het BioNTech/Pfizer vaccin dus primair inzetten voor die groepen waarvoor dit vaccin boven verwachting werkzaam is. Het betreft mensen boven de 60 jaar. Samen met de </w:t>
      </w:r>
      <w:r>
        <w:lastRenderedPageBreak/>
        <w:t>uitvoerende partijen bezie ik de consequenties van het advies. Ik werk deze route verder uit op basis van de ons beschikbare informatie over de verschillende vaccins en de verwachtte leveringen. In de eerste helft van januari informeer ik uw Kamer over de implicaties voor de hoofdroute.</w:t>
      </w:r>
    </w:p>
    <w:p w:rsidR="00FA68BE" w:rsidRDefault="00FA68BE" w:rsidP="00FA68BE">
      <w:pPr>
        <w:spacing w:line="276" w:lineRule="auto"/>
        <w:rPr>
          <w:b/>
        </w:rPr>
      </w:pPr>
    </w:p>
    <w:p w:rsidR="00FA68BE" w:rsidRDefault="00FA68BE" w:rsidP="00FA68BE">
      <w:pPr>
        <w:spacing w:line="276" w:lineRule="auto"/>
      </w:pPr>
      <w:r>
        <w:t>In reactie op mijn brief van 21 december jl. is door verschillende partijen verzocht om snellere vaccinatie voor verschillende doelgroepen. Ik begrijp de hierbij geuite zorgen zeer en acht het, gezien de sterke groei van het aantal patiënten en de daarmee samenhangende druk op de zorg, van groot belang dat zorgpersoneel zo tijdig mogelijk is gevaccineerd en daarmee beschermd tegen COVID-19. Zoals reeds aangegeven in mijn brief van 21 december jl. informeer ik u in januari over een nadere prioritering binnen de door het kabinet gestelde hoofdroute, waarbij ik tevens zal ingaan op specifieke groepen. Hierbij zal ik in elk geval specifiek oog hebben voor groepen binnen de intramurale ggz. Ook kijk ik naar personeel in de curatieve zorg, zoals ziekenhuismedewerkers, huisartsen, ambulancepersoneel en andere zorgmedewerkers die in direct contact komen met COVID-19 patiënten (</w:t>
      </w:r>
      <w:r>
        <w:rPr>
          <w:bCs/>
        </w:rPr>
        <w:t>of met van COVID-19 verdachte patiënten).</w:t>
      </w:r>
      <w:r>
        <w:t xml:space="preserve"> Hiermee beschouw ik het verzoek van </w:t>
      </w:r>
      <w:r>
        <w:rPr>
          <w:rFonts w:cs="Verdana"/>
        </w:rPr>
        <w:t xml:space="preserve">de commissie VWS </w:t>
      </w:r>
      <w:r>
        <w:t xml:space="preserve">ingediend d.d. 23 december (2020Z25687) om te reageren op het nieuwsbericht ‘Ziekenhuizen: ons personeel moet voorrang krijgen bij vaccinatie’, als afgedaan. </w:t>
      </w:r>
    </w:p>
    <w:p w:rsidR="00FA68BE" w:rsidRDefault="00FA68BE" w:rsidP="00FA68BE">
      <w:pPr>
        <w:spacing w:line="276" w:lineRule="auto"/>
      </w:pPr>
    </w:p>
    <w:p w:rsidR="00575B4A" w:rsidRPr="00575B4A" w:rsidRDefault="00575B4A" w:rsidP="00575B4A">
      <w:pPr>
        <w:pStyle w:val="Huisstijl-Ondertekeningvervolg"/>
        <w:rPr>
          <w:i w:val="0"/>
        </w:rPr>
      </w:pPr>
      <w:r w:rsidRPr="00575B4A">
        <w:rPr>
          <w:i w:val="0"/>
        </w:rPr>
        <w:t>Hoogachtend,</w:t>
      </w:r>
    </w:p>
    <w:p w:rsidR="00575B4A" w:rsidRPr="00575B4A" w:rsidRDefault="00575B4A" w:rsidP="00575B4A">
      <w:pPr>
        <w:pStyle w:val="Huisstijl-Ondertekeningvervolg"/>
        <w:rPr>
          <w:i w:val="0"/>
        </w:rPr>
      </w:pPr>
    </w:p>
    <w:p w:rsidR="00575B4A" w:rsidRPr="00575B4A" w:rsidRDefault="00575B4A" w:rsidP="00575B4A">
      <w:pPr>
        <w:pStyle w:val="Huisstijl-Ondertekeningvervolg"/>
        <w:rPr>
          <w:i w:val="0"/>
        </w:rPr>
      </w:pPr>
      <w:r w:rsidRPr="00575B4A">
        <w:rPr>
          <w:i w:val="0"/>
        </w:rPr>
        <w:t>de minister van Volksgezondheid,</w:t>
      </w:r>
    </w:p>
    <w:p w:rsidR="00575B4A" w:rsidRPr="00575B4A" w:rsidRDefault="00575B4A" w:rsidP="00575B4A">
      <w:pPr>
        <w:pStyle w:val="Huisstijl-Ondertekeningvervolg"/>
        <w:rPr>
          <w:i w:val="0"/>
        </w:rPr>
      </w:pPr>
      <w:r w:rsidRPr="00575B4A">
        <w:rPr>
          <w:i w:val="0"/>
        </w:rPr>
        <w:t>Welzijn en Sport,</w:t>
      </w:r>
    </w:p>
    <w:p w:rsidR="00575B4A" w:rsidRPr="00575B4A" w:rsidRDefault="00575B4A" w:rsidP="00575B4A">
      <w:pPr>
        <w:pStyle w:val="Huisstijl-Ondertekeningvervolg"/>
        <w:rPr>
          <w:i w:val="0"/>
        </w:rPr>
      </w:pPr>
    </w:p>
    <w:p w:rsidR="00575B4A" w:rsidRPr="00575B4A" w:rsidRDefault="00575B4A" w:rsidP="00575B4A">
      <w:pPr>
        <w:pStyle w:val="Huisstijl-Ondertekeningvervolg"/>
        <w:rPr>
          <w:i w:val="0"/>
        </w:rPr>
      </w:pPr>
    </w:p>
    <w:p w:rsidR="00575B4A" w:rsidRPr="00575B4A" w:rsidRDefault="00575B4A" w:rsidP="00575B4A">
      <w:pPr>
        <w:pStyle w:val="Huisstijl-Ondertekeningvervolg"/>
        <w:rPr>
          <w:i w:val="0"/>
        </w:rPr>
      </w:pPr>
    </w:p>
    <w:p w:rsidR="00575B4A" w:rsidRPr="00575B4A" w:rsidRDefault="00575B4A" w:rsidP="00575B4A">
      <w:pPr>
        <w:pStyle w:val="Huisstijl-Ondertekeningvervolg"/>
        <w:rPr>
          <w:i w:val="0"/>
        </w:rPr>
      </w:pPr>
    </w:p>
    <w:p w:rsidR="00575B4A" w:rsidRPr="00575B4A" w:rsidRDefault="00575B4A" w:rsidP="00575B4A">
      <w:pPr>
        <w:pStyle w:val="Huisstijl-Ondertekeningvervolg"/>
        <w:rPr>
          <w:i w:val="0"/>
        </w:rPr>
      </w:pPr>
    </w:p>
    <w:p w:rsidR="00CD5856" w:rsidRPr="009A31BF" w:rsidRDefault="00575B4A" w:rsidP="00575B4A">
      <w:pPr>
        <w:pStyle w:val="Huisstijl-Ondertekeningvervolg"/>
        <w:rPr>
          <w:i w:val="0"/>
        </w:rPr>
      </w:pPr>
      <w:r w:rsidRPr="00575B4A">
        <w:rPr>
          <w:i w:val="0"/>
        </w:rPr>
        <w:t>Hugo de Jonge</w:t>
      </w:r>
    </w:p>
    <w:p w:rsidR="008E4B89" w:rsidRDefault="00571263">
      <w:pPr>
        <w:pStyle w:val="Huisstijl-Ondertekeningvervolg"/>
        <w:rPr>
          <w:i w:val="0"/>
        </w:rPr>
      </w:pPr>
    </w:p>
    <w:p w:rsidR="002E479B" w:rsidRDefault="00571263">
      <w:pPr>
        <w:pStyle w:val="Huisstijl-Ondertekeningvervolgtitel"/>
      </w:pPr>
    </w:p>
    <w:p w:rsidR="002E479B" w:rsidRDefault="00571263">
      <w:pPr>
        <w:pStyle w:val="Huisstijl-Ondertekeningvervolgtitel"/>
      </w:pPr>
    </w:p>
    <w:p w:rsidR="00CD5856" w:rsidRDefault="009A1488">
      <w:pPr>
        <w:pStyle w:val="Huisstijl-Ondertekeningvervolgtitel"/>
      </w:pPr>
      <w:r>
        <w:fldChar w:fldCharType="begin"/>
      </w:r>
      <w:r>
        <w:instrText xml:space="preserve"> DOCPROPERTY  NaamOndertekenaar  \* MERGEFORMAT </w:instrText>
      </w:r>
      <w:r>
        <w:fldChar w:fldCharType="end"/>
      </w:r>
    </w:p>
    <w:p w:rsidR="00BC481F"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523C02" w:rsidRDefault="00571263" w:rsidP="00463DBC">
      <w:pPr>
        <w:spacing w:line="240" w:lineRule="auto"/>
        <w:rPr>
          <w:noProof/>
        </w:rPr>
      </w:pPr>
    </w:p>
    <w:p w:rsidR="00FB32E0" w:rsidRDefault="00571263" w:rsidP="00463DBC">
      <w:pPr>
        <w:spacing w:line="240" w:lineRule="auto"/>
        <w:rPr>
          <w:noProof/>
        </w:rPr>
      </w:pPr>
    </w:p>
    <w:p w:rsidR="00523C02" w:rsidRDefault="00571263" w:rsidP="00463DBC">
      <w:pPr>
        <w:spacing w:line="240" w:lineRule="auto"/>
        <w:rPr>
          <w:noProof/>
        </w:rPr>
      </w:pPr>
    </w:p>
    <w:p w:rsidR="00235AED" w:rsidRDefault="00571263" w:rsidP="00463DBC">
      <w:pPr>
        <w:spacing w:line="240" w:lineRule="auto"/>
        <w:rPr>
          <w:noProof/>
        </w:rPr>
      </w:pPr>
    </w:p>
    <w:sectPr w:rsidR="00235AED" w:rsidSect="008D59C5">
      <w:headerReference w:type="default" r:id="rId15"/>
      <w:headerReference w:type="first" r:id="rId16"/>
      <w:type w:val="continuous"/>
      <w:pgSz w:w="11905" w:h="16837"/>
      <w:pgMar w:top="2948" w:right="2778" w:bottom="1049" w:left="1588" w:header="2750" w:footer="709"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263" w:rsidRDefault="00571263">
      <w:pPr>
        <w:spacing w:line="240" w:lineRule="auto"/>
      </w:pPr>
      <w:r>
        <w:separator/>
      </w:r>
    </w:p>
  </w:endnote>
  <w:endnote w:type="continuationSeparator" w:id="0">
    <w:p w:rsidR="00571263" w:rsidRDefault="00571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0EFF" w:usb1="5200FDFF" w:usb2="0A042021" w:usb3="00000000" w:csb0="000001BF" w:csb1="00000000"/>
  </w:font>
  <w:font w:name="Lohit Hind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4A" w:rsidRDefault="00575B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639" w:rsidRDefault="00FA68BE">
    <w:pPr>
      <w:pStyle w:val="Voettekst"/>
    </w:pPr>
    <w:r>
      <w:rPr>
        <w:noProof/>
        <w:lang w:eastAsia="nl-NL" w:bidi="ar-SA"/>
      </w:rPr>
      <mc:AlternateContent>
        <mc:Choice Requires="wps">
          <w:drawing>
            <wp:anchor distT="0" distB="0" distL="114300" distR="114300" simplePos="0" relativeHeight="251675648" behindDoc="0" locked="1" layoutInCell="1" allowOverlap="1">
              <wp:simplePos x="0" y="0"/>
              <wp:positionH relativeFrom="page">
                <wp:posOffset>5922645</wp:posOffset>
              </wp:positionH>
              <wp:positionV relativeFrom="page">
                <wp:posOffset>10225405</wp:posOffset>
              </wp:positionV>
              <wp:extent cx="1259840" cy="185420"/>
              <wp:effectExtent l="7620" t="5080" r="8890" b="9525"/>
              <wp:wrapNone/>
              <wp:docPr id="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85420"/>
                      </a:xfrm>
                      <a:prstGeom prst="rect">
                        <a:avLst/>
                      </a:prstGeom>
                      <a:solidFill>
                        <a:srgbClr val="FFFFFF"/>
                      </a:solidFill>
                      <a:ln w="9525">
                        <a:solidFill>
                          <a:srgbClr val="FFFFFF"/>
                        </a:solidFill>
                        <a:miter lim="800000"/>
                        <a:headEnd/>
                        <a:tailEnd/>
                      </a:ln>
                    </wps:spPr>
                    <wps:txbx>
                      <w:txbxContent>
                        <w:p w:rsidR="00DC7639" w:rsidRDefault="009A1488" w:rsidP="00DC7639">
                          <w:pPr>
                            <w:pStyle w:val="Huisstijl-Paginanummer"/>
                          </w:pPr>
                          <w:r>
                            <w:t xml:space="preserve">Pagina </w:t>
                          </w:r>
                          <w:r>
                            <w:fldChar w:fldCharType="begin"/>
                          </w:r>
                          <w:r>
                            <w:instrText xml:space="preserve"> PAGE    \* MERGEFORMAT </w:instrText>
                          </w:r>
                          <w:r>
                            <w:fldChar w:fldCharType="separate"/>
                          </w:r>
                          <w:r w:rsidR="00F4227F">
                            <w:rPr>
                              <w:noProof/>
                            </w:rPr>
                            <w:t>1</w:t>
                          </w:r>
                          <w:r>
                            <w:rPr>
                              <w:noProof/>
                            </w:rPr>
                            <w:fldChar w:fldCharType="end"/>
                          </w:r>
                          <w:r>
                            <w:t xml:space="preserve"> van </w:t>
                          </w:r>
                          <w:fldSimple w:instr=" NUMPAGES   \* MERGEFORMAT ">
                            <w:r w:rsidR="00F4227F">
                              <w:rPr>
                                <w:noProof/>
                              </w:rPr>
                              <w:t>3</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31" type="#_x0000_t202" style="position:absolute;margin-left:466.35pt;margin-top:805.15pt;width:99.2pt;height:14.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" strokecolor="white">
              <v:textbox inset="0,0,0,0">
                <w:txbxContent>
                  <w:p w:rsidR="00DC7639" w:rsidRDefault="009A1488" w:rsidP="00DC7639">
                    <w:pPr>
                      <w:pStyle w:val="Huisstijl-Paginanummer"/>
                    </w:pPr>
                    <w:r>
                      <w:t xml:space="preserve">Pagina </w:t>
                    </w:r>
                    <w:r>
                      <w:fldChar w:fldCharType="begin"/>
                    </w:r>
                    <w:r>
                      <w:instrText xml:space="preserve"> PAGE    \* MERGEFORMAT </w:instrText>
                    </w:r>
                    <w:r>
                      <w:fldChar w:fldCharType="separate"/>
                    </w:r>
                    <w:r w:rsidR="00F4227F">
                      <w:rPr>
                        <w:noProof/>
                      </w:rPr>
                      <w:t>1</w:t>
                    </w:r>
                    <w:r>
                      <w:rPr>
                        <w:noProof/>
                      </w:rPr>
                      <w:fldChar w:fldCharType="end"/>
                    </w:r>
                    <w:r>
                      <w:t xml:space="preserve"> van </w:t>
                    </w:r>
                    <w:fldSimple w:instr=" NUMPAGES   \* MERGEFORMAT ">
                      <w:r w:rsidR="00F4227F">
                        <w:rPr>
                          <w:noProof/>
                        </w:rPr>
                        <w:t>3</w:t>
                      </w:r>
                    </w:fldSimple>
                  </w:p>
                </w:txbxContent>
              </v:textbox>
              <w10:wrap anchorx="pag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4A" w:rsidRDefault="00575B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263" w:rsidRDefault="00571263">
      <w:pPr>
        <w:spacing w:line="240" w:lineRule="auto"/>
      </w:pPr>
      <w:r>
        <w:separator/>
      </w:r>
    </w:p>
  </w:footnote>
  <w:footnote w:type="continuationSeparator" w:id="0">
    <w:p w:rsidR="00571263" w:rsidRDefault="00571263">
      <w:pPr>
        <w:spacing w:line="240" w:lineRule="auto"/>
      </w:pPr>
      <w:r>
        <w:continuationSeparator/>
      </w:r>
    </w:p>
  </w:footnote>
  <w:footnote w:id="1">
    <w:p w:rsidR="00FA68BE" w:rsidRDefault="00FA68BE" w:rsidP="00FA68BE">
      <w:pPr>
        <w:pStyle w:val="Voetnoottekst"/>
        <w:rPr>
          <w:sz w:val="16"/>
        </w:rPr>
      </w:pPr>
      <w:r>
        <w:rPr>
          <w:rStyle w:val="Voetnootmarkering"/>
          <w:sz w:val="16"/>
        </w:rPr>
        <w:footnoteRef/>
      </w:r>
      <w:r>
        <w:rPr>
          <w:sz w:val="16"/>
        </w:rPr>
        <w:t xml:space="preserve"> Tweede Kamer 2020-2021, Kamerstuk 25 295, nr. 745.</w:t>
      </w:r>
    </w:p>
  </w:footnote>
  <w:footnote w:id="2">
    <w:p w:rsidR="00FA68BE" w:rsidRDefault="00FA68BE" w:rsidP="00FA68BE">
      <w:pPr>
        <w:pStyle w:val="Voetnoottekst"/>
        <w:rPr>
          <w:sz w:val="16"/>
        </w:rPr>
      </w:pPr>
      <w:r>
        <w:rPr>
          <w:rStyle w:val="Voetnootmarkering"/>
          <w:sz w:val="16"/>
        </w:rPr>
        <w:footnoteRef/>
      </w:r>
      <w:r>
        <w:rPr>
          <w:sz w:val="16"/>
        </w:rPr>
        <w:t xml:space="preserve"> Tweede Kamer 2020-2021, Kamerstuk 25 295, nr. 769.</w:t>
      </w:r>
    </w:p>
  </w:footnote>
  <w:footnote w:id="3">
    <w:p w:rsidR="00FA68BE" w:rsidRDefault="00FA68BE" w:rsidP="00FA68BE">
      <w:pPr>
        <w:pStyle w:val="Voetnoottekst"/>
        <w:rPr>
          <w:sz w:val="16"/>
        </w:rPr>
      </w:pPr>
      <w:r>
        <w:rPr>
          <w:rStyle w:val="Voetnootmarkering"/>
          <w:sz w:val="16"/>
        </w:rPr>
        <w:footnoteRef/>
      </w:r>
      <w:r>
        <w:rPr>
          <w:sz w:val="16"/>
        </w:rPr>
        <w:t xml:space="preserve"> Tweede Kamer 2020-2021, Kamerstuk 25 295, nr. 771.</w:t>
      </w:r>
    </w:p>
  </w:footnote>
  <w:footnote w:id="4">
    <w:p w:rsidR="00FA68BE" w:rsidRDefault="00FA68BE" w:rsidP="00FA68BE">
      <w:pPr>
        <w:pStyle w:val="Voetnoottekst"/>
        <w:rPr>
          <w:sz w:val="16"/>
        </w:rPr>
      </w:pPr>
      <w:r>
        <w:rPr>
          <w:rStyle w:val="Voetnootmarkering"/>
          <w:sz w:val="16"/>
        </w:rPr>
        <w:footnoteRef/>
      </w:r>
      <w:r>
        <w:rPr>
          <w:sz w:val="16"/>
        </w:rPr>
        <w:t xml:space="preserve"> Tweede Kamer 2020-2021, Kamerstuk 25 295, nr. 827.</w:t>
      </w:r>
    </w:p>
  </w:footnote>
  <w:footnote w:id="5">
    <w:p w:rsidR="00FA68BE" w:rsidRDefault="00FA68BE" w:rsidP="00FA68BE">
      <w:pPr>
        <w:pStyle w:val="Voetnoottekst"/>
      </w:pPr>
      <w:r>
        <w:rPr>
          <w:rStyle w:val="Voetnootmarkering"/>
          <w:sz w:val="16"/>
        </w:rPr>
        <w:footnoteRef/>
      </w:r>
      <w:r>
        <w:rPr>
          <w:sz w:val="16"/>
        </w:rPr>
        <w:t xml:space="preserve"> Tweede Kamer 2020-2021, kenmerk 2020Z25645.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4A" w:rsidRDefault="00575B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856" w:rsidRDefault="009A1488">
    <w:pPr>
      <w:pStyle w:val="Koptekst"/>
    </w:pPr>
    <w:r>
      <w:rPr>
        <w:noProof/>
        <w:lang w:eastAsia="nl-NL" w:bidi="ar-SA"/>
      </w:rPr>
      <w:drawing>
        <wp:anchor distT="0" distB="0" distL="114300" distR="114300" simplePos="0" relativeHeight="251661312" behindDoc="1" locked="0" layoutInCell="1" allowOverlap="1">
          <wp:simplePos x="0" y="0"/>
          <wp:positionH relativeFrom="page">
            <wp:posOffset>4010660</wp:posOffset>
          </wp:positionH>
          <wp:positionV relativeFrom="page">
            <wp:posOffset>0</wp:posOffset>
          </wp:positionV>
          <wp:extent cx="2337684" cy="1582310"/>
          <wp:effectExtent l="19050" t="0" r="5466" b="0"/>
          <wp:wrapNone/>
          <wp:docPr id="6"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13817" name="Placeholder_Department.png"/>
                  <pic:cNvPicPr/>
                </pic:nvPicPr>
                <pic:blipFill>
                  <a:blip r:embed="rId1"/>
                  <a:stretch>
                    <a:fillRect/>
                  </a:stretch>
                </pic:blipFill>
                <pic:spPr>
                  <a:xfrm>
                    <a:off x="0" y="0"/>
                    <a:ext cx="2336400" cy="1580400"/>
                  </a:xfrm>
                  <a:prstGeom prst="rect">
                    <a:avLst/>
                  </a:prstGeom>
                  <a:ln>
                    <a:noFill/>
                  </a:ln>
                </pic:spPr>
              </pic:pic>
            </a:graphicData>
          </a:graphic>
        </wp:anchor>
      </w:drawing>
    </w:r>
    <w:r>
      <w:rPr>
        <w:noProof/>
        <w:lang w:eastAsia="nl-NL" w:bidi="ar-SA"/>
      </w:rPr>
      <w:drawing>
        <wp:anchor distT="0" distB="0" distL="114300" distR="114300" simplePos="0" relativeHeight="251660288" behindDoc="0" locked="0" layoutInCell="1" allowOverlap="1">
          <wp:simplePos x="0" y="0"/>
          <wp:positionH relativeFrom="page">
            <wp:posOffset>3542665</wp:posOffset>
          </wp:positionH>
          <wp:positionV relativeFrom="page">
            <wp:posOffset>0</wp:posOffset>
          </wp:positionV>
          <wp:extent cx="461175" cy="1582310"/>
          <wp:effectExtent l="19050" t="0" r="0" b="0"/>
          <wp:wrapNone/>
          <wp:docPr id="5"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91440" name="Placeholder_Logo.png"/>
                  <pic:cNvPicPr/>
                </pic:nvPicPr>
                <pic:blipFill>
                  <a:blip r:embed="rId2"/>
                  <a:stretch>
                    <a:fillRect/>
                  </a:stretch>
                </pic:blipFill>
                <pic:spPr>
                  <a:xfrm>
                    <a:off x="0" y="0"/>
                    <a:ext cx="464400" cy="1580400"/>
                  </a:xfrm>
                  <a:prstGeom prst="rect">
                    <a:avLst/>
                  </a:prstGeom>
                  <a:ln w="3175">
                    <a:noFill/>
                  </a:ln>
                </pic:spPr>
              </pic:pic>
            </a:graphicData>
          </a:graphic>
        </wp:anchor>
      </w:drawing>
    </w:r>
    <w:r w:rsidR="00FA68BE">
      <w:rPr>
        <w:noProof/>
        <w:lang w:eastAsia="nl-NL" w:bidi="ar-SA"/>
      </w:rPr>
      <mc:AlternateContent>
        <mc:Choice Requires="wps">
          <w:drawing>
            <wp:anchor distT="0" distB="0" distL="114300" distR="114300" simplePos="0" relativeHeight="251666432" behindDoc="0" locked="0" layoutInCell="1" allowOverlap="1">
              <wp:simplePos x="0" y="0"/>
              <wp:positionH relativeFrom="page">
                <wp:posOffset>5922645</wp:posOffset>
              </wp:positionH>
              <wp:positionV relativeFrom="page">
                <wp:posOffset>1965960</wp:posOffset>
              </wp:positionV>
              <wp:extent cx="1259840" cy="8009890"/>
              <wp:effectExtent l="7620" t="13335" r="8890" b="6350"/>
              <wp:wrapNone/>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rsidR="00CD5856" w:rsidRDefault="009A1488">
                          <w:pPr>
                            <w:pStyle w:val="Huisstijl-AfzendgegevensW1"/>
                          </w:pPr>
                          <w:r>
                            <w:t>Bezoekadres</w:t>
                          </w:r>
                        </w:p>
                        <w:p w:rsidR="00CD5856" w:rsidRDefault="009A1488">
                          <w:pPr>
                            <w:pStyle w:val="Huisstijl-Afzendgegevens"/>
                          </w:pPr>
                          <w:r>
                            <w:t>Parnassusplein 5</w:t>
                          </w:r>
                        </w:p>
                        <w:p w:rsidR="00CD5856" w:rsidRDefault="009A1488">
                          <w:pPr>
                            <w:pStyle w:val="Huisstijl-Afzendgegevens"/>
                          </w:pPr>
                          <w:r w:rsidRPr="008D59C5">
                            <w:t>251</w:t>
                          </w:r>
                          <w:r>
                            <w:t>1</w:t>
                          </w:r>
                          <w:r w:rsidRPr="008D59C5">
                            <w:t xml:space="preserve"> </w:t>
                          </w:r>
                          <w:r>
                            <w:t xml:space="preserve">VX  </w:t>
                          </w:r>
                          <w:r w:rsidRPr="008D59C5">
                            <w:t>Den Haag</w:t>
                          </w:r>
                        </w:p>
                        <w:p w:rsidR="00CD5856" w:rsidRDefault="009A1488">
                          <w:pPr>
                            <w:pStyle w:val="Huisstijl-Afzendgegevens"/>
                          </w:pPr>
                          <w:r w:rsidRPr="008D59C5">
                            <w:t>www.rijksoverheid.nl</w:t>
                          </w:r>
                        </w:p>
                        <w:p w:rsidR="00CD5856" w:rsidRDefault="009A1488">
                          <w:pPr>
                            <w:pStyle w:val="Huisstijl-ReferentiegegevenskopW2"/>
                          </w:pPr>
                          <w:r w:rsidRPr="008D59C5">
                            <w:t>Kenmerk</w:t>
                          </w:r>
                        </w:p>
                        <w:p w:rsidR="00E00C89" w:rsidRDefault="00575B4A">
                          <w:pPr>
                            <w:pStyle w:val="Huisstijl-Referentiegegevens"/>
                          </w:pPr>
                          <w:r w:rsidRPr="00575B4A">
                            <w:t>1806411-</w:t>
                          </w:r>
                          <w:bookmarkStart w:id="0" w:name="_GoBack"/>
                          <w:r w:rsidRPr="00575B4A">
                            <w:t>216597-BPZ</w:t>
                          </w:r>
                          <w:bookmarkEnd w:id="0"/>
                        </w:p>
                        <w:p w:rsidR="00CD5856" w:rsidRDefault="009A1488" w:rsidP="00E00C89">
                          <w:pPr>
                            <w:pStyle w:val="Huisstijl-ReferentiegegevenskopW1"/>
                          </w:pPr>
                          <w:r w:rsidRPr="008D59C5">
                            <w:t>Bijlage(n)</w:t>
                          </w:r>
                        </w:p>
                        <w:p w:rsidR="00E00C89" w:rsidRDefault="00FA68BE" w:rsidP="00E00C89">
                          <w:pPr>
                            <w:pStyle w:val="Huisstijl-Referentiegegevens"/>
                          </w:pPr>
                          <w:r>
                            <w:t>Advies Gezondheidsraad: COVID-19-vaccinatie: BioNTechPfizer vaccin</w:t>
                          </w:r>
                        </w:p>
                        <w:p w:rsidR="00E00C89" w:rsidRPr="00E00C89" w:rsidRDefault="00571263" w:rsidP="00E00C89">
                          <w:pPr>
                            <w:pStyle w:val="Huisstijl-Referentiegegevens"/>
                          </w:pPr>
                        </w:p>
                        <w:p w:rsidR="00CD5856" w:rsidRDefault="009A1488">
                          <w:pPr>
                            <w:pStyle w:val="Huisstijl-ReferentiegegevenskopW1"/>
                          </w:pPr>
                          <w:r>
                            <w:t>Uw brief</w:t>
                          </w:r>
                        </w:p>
                        <w:p w:rsidR="00CD5856" w:rsidRDefault="009A1488">
                          <w:pPr>
                            <w:pStyle w:val="Huisstijl-Referentiegegevens"/>
                          </w:pPr>
                          <w:r>
                            <w:fldChar w:fldCharType="begin"/>
                          </w:r>
                          <w:r>
                            <w:instrText xml:space="preserve"> DOCPROPERTY  KenmerkAfzender  \* MERGEFORMAT </w:instrText>
                          </w:r>
                          <w:r>
                            <w:fldChar w:fldCharType="end"/>
                          </w:r>
                          <w:r>
                            <w:t xml:space="preserve"> </w:t>
                          </w:r>
                        </w:p>
                        <w:p w:rsidR="00FC4A32" w:rsidRDefault="00571263">
                          <w:pPr>
                            <w:pStyle w:val="Huisstijl-Referentiegegevens"/>
                          </w:pPr>
                        </w:p>
                        <w:p w:rsidR="00FC4A32" w:rsidRDefault="00571263">
                          <w:pPr>
                            <w:pStyle w:val="Huisstijl-Referentiegegevens"/>
                          </w:pPr>
                        </w:p>
                        <w:p w:rsidR="00CD5856" w:rsidRDefault="009A1488">
                          <w:pPr>
                            <w:pStyle w:val="Huisstijl-Algemenevoorwaarden"/>
                          </w:pPr>
                          <w:r>
                            <w:t>Correspondentie uitsluitend richten aan het retouradres met vermelding van de datum en het kenmerk van deze brief.</w:t>
                          </w:r>
                        </w:p>
                        <w:p w:rsidR="00CD5856" w:rsidRDefault="00571263"/>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466.35pt;margin-top:154.8pt;width:99.2pt;height:630.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" strokecolor="white">
              <v:textbox inset="0,0,0,0">
                <w:txbxContent>
                  <w:p w:rsidR="00CD5856" w:rsidRDefault="009A1488">
                    <w:pPr>
                      <w:pStyle w:val="Huisstijl-AfzendgegevensW1"/>
                    </w:pPr>
                    <w:r>
                      <w:t>Bezoekadres</w:t>
                    </w:r>
                  </w:p>
                  <w:p w:rsidR="00CD5856" w:rsidRDefault="009A1488">
                    <w:pPr>
                      <w:pStyle w:val="Huisstijl-Afzendgegevens"/>
                    </w:pPr>
                    <w:r>
                      <w:t>Parnassusplein 5</w:t>
                    </w:r>
                  </w:p>
                  <w:p w:rsidR="00CD5856" w:rsidRDefault="009A1488">
                    <w:pPr>
                      <w:pStyle w:val="Huisstijl-Afzendgegevens"/>
                    </w:pPr>
                    <w:r w:rsidRPr="008D59C5">
                      <w:t>251</w:t>
                    </w:r>
                    <w:r>
                      <w:t>1</w:t>
                    </w:r>
                    <w:r w:rsidRPr="008D59C5">
                      <w:t xml:space="preserve"> </w:t>
                    </w:r>
                    <w:r>
                      <w:t xml:space="preserve">VX  </w:t>
                    </w:r>
                    <w:r w:rsidRPr="008D59C5">
                      <w:t>Den Haag</w:t>
                    </w:r>
                  </w:p>
                  <w:p w:rsidR="00CD5856" w:rsidRDefault="009A1488">
                    <w:pPr>
                      <w:pStyle w:val="Huisstijl-Afzendgegevens"/>
                    </w:pPr>
                    <w:r w:rsidRPr="008D59C5">
                      <w:t>www.rijksoverheid.nl</w:t>
                    </w:r>
                  </w:p>
                  <w:p w:rsidR="00CD5856" w:rsidRDefault="009A1488">
                    <w:pPr>
                      <w:pStyle w:val="Huisstijl-ReferentiegegevenskopW2"/>
                    </w:pPr>
                    <w:r w:rsidRPr="008D59C5">
                      <w:t>Kenmerk</w:t>
                    </w:r>
                  </w:p>
                  <w:p w:rsidR="00E00C89" w:rsidRDefault="00575B4A">
                    <w:pPr>
                      <w:pStyle w:val="Huisstijl-Referentiegegevens"/>
                    </w:pPr>
                    <w:r w:rsidRPr="00575B4A">
                      <w:t>1806411-</w:t>
                    </w:r>
                    <w:bookmarkStart w:id="1" w:name="_GoBack"/>
                    <w:r w:rsidRPr="00575B4A">
                      <w:t>216597-BPZ</w:t>
                    </w:r>
                    <w:bookmarkEnd w:id="1"/>
                  </w:p>
                  <w:p w:rsidR="00CD5856" w:rsidRDefault="009A1488" w:rsidP="00E00C89">
                    <w:pPr>
                      <w:pStyle w:val="Huisstijl-ReferentiegegevenskopW1"/>
                    </w:pPr>
                    <w:r w:rsidRPr="008D59C5">
                      <w:t>Bijlage(n)</w:t>
                    </w:r>
                  </w:p>
                  <w:p w:rsidR="00E00C89" w:rsidRDefault="00FA68BE" w:rsidP="00E00C89">
                    <w:pPr>
                      <w:pStyle w:val="Huisstijl-Referentiegegevens"/>
                    </w:pPr>
                    <w:r>
                      <w:t>Advies Gezondheidsraad: COVID-19-vaccinatie: BioNTechPfizer vaccin</w:t>
                    </w:r>
                  </w:p>
                  <w:p w:rsidR="00E00C89" w:rsidRPr="00E00C89" w:rsidRDefault="00571263" w:rsidP="00E00C89">
                    <w:pPr>
                      <w:pStyle w:val="Huisstijl-Referentiegegevens"/>
                    </w:pPr>
                  </w:p>
                  <w:p w:rsidR="00CD5856" w:rsidRDefault="009A1488">
                    <w:pPr>
                      <w:pStyle w:val="Huisstijl-ReferentiegegevenskopW1"/>
                    </w:pPr>
                    <w:r>
                      <w:t>Uw brief</w:t>
                    </w:r>
                  </w:p>
                  <w:p w:rsidR="00CD5856" w:rsidRDefault="009A1488">
                    <w:pPr>
                      <w:pStyle w:val="Huisstijl-Referentiegegevens"/>
                    </w:pPr>
                    <w:r>
                      <w:fldChar w:fldCharType="begin"/>
                    </w:r>
                    <w:r>
                      <w:instrText xml:space="preserve"> DOCPROPERTY  KenmerkAfzender  \* MERGEFORMAT </w:instrText>
                    </w:r>
                    <w:r>
                      <w:fldChar w:fldCharType="end"/>
                    </w:r>
                    <w:r>
                      <w:t xml:space="preserve"> </w:t>
                    </w:r>
                  </w:p>
                  <w:p w:rsidR="00FC4A32" w:rsidRDefault="00571263">
                    <w:pPr>
                      <w:pStyle w:val="Huisstijl-Referentiegegevens"/>
                    </w:pPr>
                  </w:p>
                  <w:p w:rsidR="00FC4A32" w:rsidRDefault="00571263">
                    <w:pPr>
                      <w:pStyle w:val="Huisstijl-Referentiegegevens"/>
                    </w:pPr>
                  </w:p>
                  <w:p w:rsidR="00CD5856" w:rsidRDefault="009A1488">
                    <w:pPr>
                      <w:pStyle w:val="Huisstijl-Algemenevoorwaarden"/>
                    </w:pPr>
                    <w:r>
                      <w:t>Correspondentie uitsluitend richten aan het retouradres met vermelding van de datum en het kenmerk van deze brief.</w:t>
                    </w:r>
                  </w:p>
                  <w:p w:rsidR="00CD5856" w:rsidRDefault="00571263"/>
                </w:txbxContent>
              </v:textbox>
              <w10:wrap anchorx="page" anchory="page"/>
            </v:shape>
          </w:pict>
        </mc:Fallback>
      </mc:AlternateContent>
    </w:r>
    <w:r w:rsidR="00FA68BE">
      <w:rPr>
        <w:noProof/>
        <w:lang w:eastAsia="nl-NL" w:bidi="ar-SA"/>
      </w:rPr>
      <mc:AlternateContent>
        <mc:Choice Requires="wps">
          <w:drawing>
            <wp:anchor distT="0" distB="0" distL="114300" distR="114300" simplePos="0" relativeHeight="251665408" behindDoc="0" locked="0" layoutInCell="1" allowOverlap="1">
              <wp:simplePos x="0" y="0"/>
              <wp:positionH relativeFrom="page">
                <wp:posOffset>1011555</wp:posOffset>
              </wp:positionH>
              <wp:positionV relativeFrom="page">
                <wp:posOffset>3769995</wp:posOffset>
              </wp:positionV>
              <wp:extent cx="4103370" cy="161925"/>
              <wp:effectExtent l="11430" t="7620" r="9525" b="1143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61925"/>
                      </a:xfrm>
                      <a:prstGeom prst="rect">
                        <a:avLst/>
                      </a:prstGeom>
                      <a:solidFill>
                        <a:srgbClr val="FFFFFF"/>
                      </a:solidFill>
                      <a:ln w="9525">
                        <a:solidFill>
                          <a:srgbClr val="FFFFFF"/>
                        </a:solidFill>
                        <a:miter lim="800000"/>
                        <a:headEnd/>
                        <a:tailEnd/>
                      </a:ln>
                    </wps:spPr>
                    <wps:txbx>
                      <w:txbxContent>
                        <w:p w:rsidR="00CD5856" w:rsidRDefault="00571263">
                          <w:pPr>
                            <w:pStyle w:val="Huisstijl-Datumenbetreft"/>
                            <w:tabs>
                              <w:tab w:val="left" w:pos="-5954"/>
                              <w:tab w:val="left" w:pos="-5670"/>
                            </w:tabs>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margin-left:79.65pt;margin-top:296.85pt;width:323.1pt;height:1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" strokecolor="white">
              <v:textbox style="mso-fit-shape-to-text:t" inset="0,0,0,0">
                <w:txbxContent>
                  <w:p w:rsidR="00CD5856" w:rsidRDefault="009A1488">
                    <w:pPr>
                      <w:pStyle w:val="Huisstijl-Datumenbetreft"/>
                      <w:tabs>
                        <w:tab w:val="left" w:pos="-5954"/>
                        <w:tab w:val="left" w:pos="-5670"/>
                      </w:tabs>
                    </w:pPr>
                  </w:p>
                </w:txbxContent>
              </v:textbox>
              <w10:wrap anchorx="page" anchory="page"/>
            </v:shape>
          </w:pict>
        </mc:Fallback>
      </mc:AlternateContent>
    </w:r>
    <w:r w:rsidR="00FA68BE">
      <w:rPr>
        <w:noProof/>
        <w:lang w:eastAsia="nl-NL" w:bidi="ar-SA"/>
      </w:rPr>
      <mc:AlternateContent>
        <mc:Choice Requires="wps">
          <w:drawing>
            <wp:anchor distT="0" distB="0" distL="114300" distR="114300" simplePos="0" relativeHeight="251664384" behindDoc="0" locked="0" layoutInCell="1" allowOverlap="1">
              <wp:simplePos x="0" y="0"/>
              <wp:positionH relativeFrom="page">
                <wp:posOffset>1008380</wp:posOffset>
              </wp:positionH>
              <wp:positionV relativeFrom="page">
                <wp:posOffset>3384550</wp:posOffset>
              </wp:positionV>
              <wp:extent cx="4104005" cy="179705"/>
              <wp:effectExtent l="8255" t="12700" r="12065" b="762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79705"/>
                      </a:xfrm>
                      <a:prstGeom prst="rect">
                        <a:avLst/>
                      </a:prstGeom>
                      <a:solidFill>
                        <a:srgbClr val="FFFFFF"/>
                      </a:solidFill>
                      <a:ln w="9525">
                        <a:solidFill>
                          <a:srgbClr val="FFFFFF"/>
                        </a:solidFill>
                        <a:miter lim="800000"/>
                        <a:headEnd/>
                        <a:tailEnd/>
                      </a:ln>
                    </wps:spPr>
                    <wps:txbx>
                      <w:txbxContent>
                        <w:p w:rsidR="00CD5856" w:rsidRDefault="00571263">
                          <w:pPr>
                            <w:pStyle w:val="Huisstijl-Toezendgegeven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margin-left:79.4pt;margin-top:266.5pt;width:323.15pt;height:1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" strokecolor="white">
              <v:textbox inset="0,0,0,0">
                <w:txbxContent>
                  <w:p w:rsidR="00CD5856" w:rsidRDefault="009A1488">
                    <w:pPr>
                      <w:pStyle w:val="Huisstijl-Toezendgegevens"/>
                    </w:pPr>
                  </w:p>
                </w:txbxContent>
              </v:textbox>
              <w10:wrap anchorx="page" anchory="page"/>
            </v:shape>
          </w:pict>
        </mc:Fallback>
      </mc:AlternateContent>
    </w:r>
    <w:r w:rsidR="00FA68BE">
      <w:rPr>
        <w:noProof/>
        <w:lang w:eastAsia="nl-NL" w:bidi="ar-SA"/>
      </w:rPr>
      <mc:AlternateContent>
        <mc:Choice Requires="wps">
          <w:drawing>
            <wp:anchor distT="0" distB="0" distL="114300" distR="114300" simplePos="0" relativeHeight="251663360" behindDoc="0" locked="0" layoutInCell="1" allowOverlap="1">
              <wp:simplePos x="0" y="0"/>
              <wp:positionH relativeFrom="page">
                <wp:posOffset>1008380</wp:posOffset>
              </wp:positionH>
              <wp:positionV relativeFrom="page">
                <wp:posOffset>1944370</wp:posOffset>
              </wp:positionV>
              <wp:extent cx="3347720" cy="1080135"/>
              <wp:effectExtent l="8255" t="10795" r="6350" b="1397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720" cy="1080135"/>
                      </a:xfrm>
                      <a:prstGeom prst="rect">
                        <a:avLst/>
                      </a:prstGeom>
                      <a:solidFill>
                        <a:srgbClr val="FFFFFF"/>
                      </a:solidFill>
                      <a:ln w="9525">
                        <a:solidFill>
                          <a:srgbClr val="FFFFFF"/>
                        </a:solidFill>
                        <a:miter lim="800000"/>
                        <a:headEnd/>
                        <a:tailEnd/>
                      </a:ln>
                    </wps:spPr>
                    <wps:txbx>
                      <w:txbxContent>
                        <w:p w:rsidR="00CD5856" w:rsidRDefault="009A1488">
                          <w:pPr>
                            <w:pStyle w:val="Huisstijl-Toezendgegevens"/>
                          </w:pPr>
                          <w:r>
                            <w:t>De Voorzitter van de Tweede Kamer</w:t>
                          </w:r>
                          <w:r>
                            <w:br/>
                            <w:t>der Staten-Generaal</w:t>
                          </w:r>
                          <w:r>
                            <w:br/>
                            <w:t>Postbus 20018</w:t>
                          </w:r>
                          <w:r>
                            <w:br/>
                            <w:t>2500 EA  DEN HAAG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79.4pt;margin-top:153.1pt;width:263.6pt;height:8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" strokecolor="white">
              <v:textbox inset="0,0,0,0">
                <w:txbxContent>
                  <w:p w:rsidR="00CD5856" w:rsidRDefault="009A1488">
                    <w:pPr>
                      <w:pStyle w:val="Huisstijl-Toezendgegevens"/>
                    </w:pPr>
                    <w:r>
                      <w:t>De Voorzitter van de Tweede Kamer</w:t>
                    </w:r>
                    <w:r>
                      <w:br/>
                      <w:t>der Staten-Generaal</w:t>
                    </w:r>
                    <w:r>
                      <w:br/>
                      <w:t>Postbus 20018</w:t>
                    </w:r>
                    <w:r>
                      <w:br/>
                      <w:t xml:space="preserve">2500 EA </w:t>
                    </w:r>
                    <w:r>
                      <w:t xml:space="preserve"> </w:t>
                    </w:r>
                    <w:r>
                      <w:t>DEN HAAG</w:t>
                    </w:r>
                  </w:p>
                </w:txbxContent>
              </v:textbox>
              <w10:wrap anchorx="page" anchory="page"/>
            </v:shape>
          </w:pict>
        </mc:Fallback>
      </mc:AlternateContent>
    </w:r>
    <w:r w:rsidR="00FA68BE">
      <w:rPr>
        <w:noProof/>
        <w:lang w:eastAsia="nl-NL" w:bidi="ar-SA"/>
      </w:rPr>
      <mc:AlternateContent>
        <mc:Choice Requires="wps">
          <w:drawing>
            <wp:anchor distT="0" distB="0" distL="114300" distR="114300" simplePos="0" relativeHeight="251662336" behindDoc="0" locked="1" layoutInCell="1" allowOverlap="1">
              <wp:simplePos x="0" y="0"/>
              <wp:positionH relativeFrom="page">
                <wp:posOffset>1008380</wp:posOffset>
              </wp:positionH>
              <wp:positionV relativeFrom="page">
                <wp:posOffset>1713865</wp:posOffset>
              </wp:positionV>
              <wp:extent cx="3590925" cy="144145"/>
              <wp:effectExtent l="8255" t="8890" r="10795" b="8890"/>
              <wp:wrapNone/>
              <wp:docPr id="14" name="Text Box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0925" cy="144145"/>
                      </a:xfrm>
                      <a:prstGeom prst="rect">
                        <a:avLst/>
                      </a:prstGeom>
                      <a:solidFill>
                        <a:srgbClr val="FFFFFF"/>
                      </a:solidFill>
                      <a:ln w="9525">
                        <a:solidFill>
                          <a:srgbClr val="FFFFFF"/>
                        </a:solidFill>
                        <a:miter lim="800000"/>
                        <a:headEnd/>
                        <a:tailEnd/>
                      </a:ln>
                    </wps:spPr>
                    <wps:txbx>
                      <w:txbxContent>
                        <w:p w:rsidR="00CD5856" w:rsidRDefault="009A1488">
                          <w:pPr>
                            <w:pStyle w:val="Huisstijl-Retouradres"/>
                          </w:pPr>
                          <w:r w:rsidRPr="008D59C5">
                            <w:t>&gt; Retouradres</w:t>
                          </w:r>
                          <w:r>
                            <w:t xml:space="preserve"> Postbus 20350 2500 EJ  Den Haag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79.4pt;margin-top:134.95pt;width:282.75pt;height:1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" strokecolor="white">
              <o:lock v:ext="edit" aspectratio="t"/>
              <v:textbox inset="0,0,0,0">
                <w:txbxContent>
                  <w:p w:rsidR="00CD5856" w:rsidRDefault="009A1488">
                    <w:pPr>
                      <w:pStyle w:val="Huisstijl-Retouradres"/>
                    </w:pPr>
                    <w:r w:rsidRPr="008D59C5">
                      <w:t>&gt; Retouradres</w:t>
                    </w:r>
                    <w:r>
                      <w:t xml:space="preserve"> Postbus 20350 2500 E</w:t>
                    </w:r>
                    <w:r>
                      <w:t>J</w:t>
                    </w:r>
                    <w:r>
                      <w:t xml:space="preserve">  Den Haag</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4A" w:rsidRDefault="00575B4A">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856" w:rsidRDefault="00FA68BE">
    <w:pPr>
      <w:pStyle w:val="Koptekst"/>
    </w:pPr>
    <w:r>
      <w:rPr>
        <w:noProof/>
        <w:lang w:eastAsia="nl-NL" w:bidi="ar-SA"/>
      </w:rPr>
      <mc:AlternateContent>
        <mc:Choice Requires="wps">
          <w:drawing>
            <wp:anchor distT="0" distB="0" distL="114300" distR="114300" simplePos="0" relativeHeight="251667456" behindDoc="0" locked="0" layoutInCell="1" allowOverlap="1">
              <wp:simplePos x="0" y="0"/>
              <wp:positionH relativeFrom="page">
                <wp:posOffset>5922645</wp:posOffset>
              </wp:positionH>
              <wp:positionV relativeFrom="page">
                <wp:posOffset>1936750</wp:posOffset>
              </wp:positionV>
              <wp:extent cx="1259840" cy="8009890"/>
              <wp:effectExtent l="7620" t="12700" r="8890" b="698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rsidR="00CD5856" w:rsidRDefault="009A1488">
                          <w:pPr>
                            <w:pStyle w:val="Huisstijl-ReferentiegegevenskopW2"/>
                          </w:pPr>
                          <w:r w:rsidRPr="008D59C5">
                            <w:t>Kenmerk</w:t>
                          </w:r>
                        </w:p>
                        <w:p w:rsidR="00CD5856" w:rsidRDefault="009A1488">
                          <w:pPr>
                            <w:pStyle w:val="Huisstijl-Referentiegegevens"/>
                          </w:pPr>
                          <w:fldSimple w:instr=" DOCPROPERTY  KenmerkVWS  \* MERGEFORMAT ">
                            <w:r>
                              <w:t>1806411-216597-BPZ</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466.35pt;margin-top:152.5pt;width:99.2pt;height:630.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" strokecolor="white">
              <v:textbox inset="0,0,0,0">
                <w:txbxContent>
                  <w:p w:rsidR="00CD5856" w:rsidRDefault="009A1488">
                    <w:pPr>
                      <w:pStyle w:val="Huisstijl-ReferentiegegevenskopW2"/>
                    </w:pPr>
                    <w:r w:rsidRPr="008D59C5">
                      <w:t>Kenmerk</w:t>
                    </w:r>
                  </w:p>
                  <w:p w:rsidR="00CD5856" w:rsidRDefault="009A1488">
                    <w:pPr>
                      <w:pStyle w:val="Huisstijl-Referentiegegevens"/>
                    </w:pPr>
                    <w:r>
                      <w:fldChar w:fldCharType="begin"/>
                    </w:r>
                    <w:r>
                      <w:instrText xml:space="preserve"> DOCPROPERTY  KenmerkVWS  \* MERGEFORMAT </w:instrText>
                    </w:r>
                    <w:r>
                      <w:fldChar w:fldCharType="separate"/>
                    </w:r>
                    <w:r>
                      <w:t>1806411-216597-BPZ</w:t>
                    </w:r>
                    <w:r>
                      <w:fldChar w:fldCharType="end"/>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8480" behindDoc="0" locked="1" layoutInCell="1" allowOverlap="1">
              <wp:simplePos x="0" y="0"/>
              <wp:positionH relativeFrom="page">
                <wp:posOffset>5922645</wp:posOffset>
              </wp:positionH>
              <wp:positionV relativeFrom="page">
                <wp:posOffset>10225405</wp:posOffset>
              </wp:positionV>
              <wp:extent cx="1259840" cy="213995"/>
              <wp:effectExtent l="7620" t="5080" r="8890" b="9525"/>
              <wp:wrapNone/>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13995"/>
                      </a:xfrm>
                      <a:prstGeom prst="rect">
                        <a:avLst/>
                      </a:prstGeom>
                      <a:solidFill>
                        <a:srgbClr val="FFFFFF"/>
                      </a:solidFill>
                      <a:ln w="9525">
                        <a:solidFill>
                          <a:srgbClr val="FFFFFF"/>
                        </a:solidFill>
                        <a:miter lim="800000"/>
                        <a:headEnd/>
                        <a:tailEnd/>
                      </a:ln>
                    </wps:spPr>
                    <wps:txbx>
                      <w:txbxContent>
                        <w:p w:rsidR="00CD5856" w:rsidRDefault="009A1488">
                          <w:pPr>
                            <w:pStyle w:val="Huisstijl-Paginanummer"/>
                          </w:pPr>
                          <w:r>
                            <w:t xml:space="preserve">Pagina </w:t>
                          </w:r>
                          <w:r>
                            <w:fldChar w:fldCharType="begin"/>
                          </w:r>
                          <w:r>
                            <w:instrText xml:space="preserve"> PAGE    \* MERGEFORMAT </w:instrText>
                          </w:r>
                          <w:r>
                            <w:fldChar w:fldCharType="separate"/>
                          </w:r>
                          <w:r w:rsidR="00F4227F">
                            <w:rPr>
                              <w:noProof/>
                            </w:rPr>
                            <w:t>3</w:t>
                          </w:r>
                          <w:r>
                            <w:rPr>
                              <w:noProof/>
                            </w:rPr>
                            <w:fldChar w:fldCharType="end"/>
                          </w:r>
                          <w:r>
                            <w:t xml:space="preserve"> van </w:t>
                          </w:r>
                          <w:fldSimple w:instr=" SECTIONPAGES  \* Arabic  \* MERGEFORMAT ">
                            <w:r w:rsidR="00F4227F">
                              <w:rPr>
                                <w:noProof/>
                              </w:rPr>
                              <w:t>3</w:t>
                            </w:r>
                          </w:fldSimple>
                        </w:p>
                        <w:p w:rsidR="00CD5856" w:rsidRDefault="00571263"/>
                        <w:p w:rsidR="00CD5856" w:rsidRDefault="00571263">
                          <w:pPr>
                            <w:pStyle w:val="Huisstijl-Paginanummer"/>
                          </w:pPr>
                        </w:p>
                        <w:p w:rsidR="00CD5856" w:rsidRDefault="00571263">
                          <w:pPr>
                            <w:pStyle w:val="Huisstijl-Paginanumme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33" type="#_x0000_t202" style="position:absolute;margin-left:466.35pt;margin-top:805.15pt;width:99.2pt;height:16.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" strokecolor="white">
              <v:textbox inset="0,0,0,0">
                <w:txbxContent>
                  <w:p w:rsidR="00CD5856" w:rsidRDefault="009A1488">
                    <w:pPr>
                      <w:pStyle w:val="Huisstijl-Paginanummer"/>
                    </w:pPr>
                    <w:r>
                      <w:t xml:space="preserve">Pagina </w:t>
                    </w:r>
                    <w:r>
                      <w:fldChar w:fldCharType="begin"/>
                    </w:r>
                    <w:r>
                      <w:instrText xml:space="preserve"> PAGE    \* MERGEFORMAT </w:instrText>
                    </w:r>
                    <w:r>
                      <w:fldChar w:fldCharType="separate"/>
                    </w:r>
                    <w:r w:rsidR="00F4227F">
                      <w:rPr>
                        <w:noProof/>
                      </w:rPr>
                      <w:t>3</w:t>
                    </w:r>
                    <w:r>
                      <w:rPr>
                        <w:noProof/>
                      </w:rPr>
                      <w:fldChar w:fldCharType="end"/>
                    </w:r>
                    <w:r>
                      <w:t xml:space="preserve"> van </w:t>
                    </w:r>
                    <w:fldSimple w:instr=" SECTIONPAGES  \* Arabic  \* MERGEFORMAT ">
                      <w:r w:rsidR="00F4227F">
                        <w:rPr>
                          <w:noProof/>
                        </w:rPr>
                        <w:t>3</w:t>
                      </w:r>
                    </w:fldSimple>
                  </w:p>
                  <w:p w:rsidR="00CD5856" w:rsidRDefault="00571263"/>
                  <w:p w:rsidR="00CD5856" w:rsidRDefault="00571263">
                    <w:pPr>
                      <w:pStyle w:val="Huisstijl-Paginanummer"/>
                    </w:pPr>
                  </w:p>
                  <w:p w:rsidR="00CD5856" w:rsidRDefault="00571263">
                    <w:pPr>
                      <w:pStyle w:val="Huisstijl-Paginanummer"/>
                    </w:pPr>
                  </w:p>
                </w:txbxContent>
              </v:textbox>
              <w10:wrap anchorx="page"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856" w:rsidRDefault="00FA68BE">
    <w:pPr>
      <w:pStyle w:val="Koptekst"/>
    </w:pPr>
    <w:r>
      <w:rPr>
        <w:noProof/>
        <w:lang w:eastAsia="nl-NL" w:bidi="ar-SA"/>
      </w:rPr>
      <mc:AlternateContent>
        <mc:Choice Requires="wps">
          <w:drawing>
            <wp:anchor distT="0" distB="0" distL="114300" distR="114300" simplePos="0" relativeHeight="251672576" behindDoc="0" locked="0" layoutInCell="1" allowOverlap="1">
              <wp:simplePos x="0" y="0"/>
              <wp:positionH relativeFrom="page">
                <wp:posOffset>1009650</wp:posOffset>
              </wp:positionH>
              <wp:positionV relativeFrom="page">
                <wp:posOffset>3768725</wp:posOffset>
              </wp:positionV>
              <wp:extent cx="4103370" cy="457200"/>
              <wp:effectExtent l="9525" t="6350" r="11430" b="12700"/>
              <wp:wrapTopAndBottom/>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457200"/>
                      </a:xfrm>
                      <a:prstGeom prst="rect">
                        <a:avLst/>
                      </a:prstGeom>
                      <a:solidFill>
                        <a:srgbClr val="FFFFFF"/>
                      </a:solidFill>
                      <a:ln w="9525">
                        <a:solidFill>
                          <a:srgbClr val="FFFFFF"/>
                        </a:solidFill>
                        <a:miter lim="800000"/>
                        <a:headEnd/>
                        <a:tailEnd/>
                      </a:ln>
                    </wps:spPr>
                    <wps:txbx>
                      <w:txbxContent>
                        <w:p w:rsidR="00CD5856" w:rsidRDefault="009A1488">
                          <w:pPr>
                            <w:pStyle w:val="Huisstijl-Datumenbetreft"/>
                            <w:tabs>
                              <w:tab w:val="left" w:pos="-5954"/>
                              <w:tab w:val="left" w:pos="-5670"/>
                            </w:tabs>
                          </w:pPr>
                          <w:r>
                            <w:t>Datum</w:t>
                          </w:r>
                          <w:r>
                            <w:tab/>
                          </w:r>
                          <w:sdt>
                            <w:sdtPr>
                              <w:alias w:val="Date"/>
                              <w:tag w:val="Date"/>
                              <w:id w:val="23837501"/>
                              <w:dataBinding w:prefixMappings="xmlns:dg='http://docgen.org/date' " w:xpath="/dg:DocgenData[1]/dg:Date[1]" w:storeItemID="{638E1AF9-0BBE-4B94-A3F4-F6B5671D83EA}"/>
                              <w:date w:fullDate="2014-06-26T00:00:00Z">
                                <w:dateFormat w:val="d MMMM YYYY"/>
                                <w:lid w:val="nl-NL"/>
                                <w:storeMappedDataAs w:val="dateTime"/>
                                <w:calendar w:val="gregorian"/>
                              </w:date>
                            </w:sdtPr>
                            <w:sdtEndPr/>
                            <w:sdtContent>
                              <w:r w:rsidR="00FA68BE">
                                <w:t>26 juni 2014</w:t>
                              </w:r>
                            </w:sdtContent>
                          </w:sdt>
                        </w:p>
                        <w:p w:rsidR="00CD5856" w:rsidRDefault="009A1488">
                          <w:pPr>
                            <w:pStyle w:val="Huisstijl-Datumenbetreft"/>
                            <w:tabs>
                              <w:tab w:val="left" w:pos="-5954"/>
                              <w:tab w:val="left" w:pos="-5670"/>
                            </w:tabs>
                          </w:pPr>
                          <w:r>
                            <w:t>Betreft</w:t>
                          </w:r>
                          <w:r>
                            <w:tab/>
                            <w:t>BETREFT</w:t>
                          </w:r>
                        </w:p>
                        <w:p w:rsidR="00CD5856" w:rsidRDefault="00571263">
                          <w:pPr>
                            <w:pStyle w:val="Huisstijl-Datumenbetreft"/>
                            <w:tabs>
                              <w:tab w:val="left" w:pos="-5954"/>
                              <w:tab w:val="left" w:pos="-5670"/>
                            </w:tabs>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79.5pt;margin-top:296.75pt;width:323.1pt;height:3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" strokecolor="white">
              <v:textbox style="mso-fit-shape-to-text:t" inset="0,0,0,0">
                <w:txbxContent>
                  <w:p w:rsidR="00CD5856" w:rsidRDefault="009A1488">
                    <w:pPr>
                      <w:pStyle w:val="Huisstijl-Datumenbetreft"/>
                      <w:tabs>
                        <w:tab w:val="left" w:pos="-5954"/>
                        <w:tab w:val="left" w:pos="-5670"/>
                      </w:tabs>
                    </w:pPr>
                    <w:r>
                      <w:t>Datum</w:t>
                    </w:r>
                    <w:r>
                      <w:tab/>
                    </w:r>
                    <w:sdt>
                      <w:sdtPr>
                        <w:alias w:val="Date"/>
                        <w:tag w:val="Date"/>
                        <w:id w:val="23837501"/>
                        <w:dataBinding w:prefixMappings="xmlns:dg='http://docgen.org/date' " w:xpath="/dg:DocgenData[1]/dg:Date[1]" w:storeItemID="{638E1AF9-0BBE-4B94-A3F4-F6B5671D83EA}"/>
                        <w:date w:fullDate="2014-06-26T00:00:00Z">
                          <w:dateFormat w:val="d MMMM YYYY"/>
                          <w:lid w:val="nl-NL"/>
                          <w:storeMappedDataAs w:val="dateTime"/>
                          <w:calendar w:val="gregorian"/>
                        </w:date>
                      </w:sdtPr>
                      <w:sdtEndPr/>
                      <w:sdtContent>
                        <w:r w:rsidR="00FA68BE">
                          <w:t>26 juni 2014</w:t>
                        </w:r>
                      </w:sdtContent>
                    </w:sdt>
                  </w:p>
                  <w:p w:rsidR="00CD5856" w:rsidRDefault="009A1488">
                    <w:pPr>
                      <w:pStyle w:val="Huisstijl-Datumenbetreft"/>
                      <w:tabs>
                        <w:tab w:val="left" w:pos="-5954"/>
                        <w:tab w:val="left" w:pos="-5670"/>
                      </w:tabs>
                    </w:pPr>
                    <w:r>
                      <w:t>Betreft</w:t>
                    </w:r>
                    <w:r>
                      <w:tab/>
                    </w:r>
                    <w:r>
                      <w:t>BETREFT</w:t>
                    </w:r>
                  </w:p>
                  <w:p w:rsidR="00CD5856" w:rsidRDefault="009A1488">
                    <w:pPr>
                      <w:pStyle w:val="Huisstijl-Datumenbetreft"/>
                      <w:tabs>
                        <w:tab w:val="left" w:pos="-5954"/>
                        <w:tab w:val="left" w:pos="-5670"/>
                      </w:tabs>
                    </w:pPr>
                  </w:p>
                </w:txbxContent>
              </v:textbox>
              <w10:wrap type="topAndBottom" anchorx="page" anchory="page"/>
            </v:shape>
          </w:pict>
        </mc:Fallback>
      </mc:AlternateContent>
    </w:r>
    <w:r w:rsidR="009A1488">
      <w:rPr>
        <w:noProof/>
        <w:lang w:eastAsia="nl-NL" w:bidi="ar-SA"/>
      </w:rPr>
      <w:drawing>
        <wp:anchor distT="0" distB="0" distL="114300" distR="114300" simplePos="0" relativeHeight="251659264" behindDoc="0" locked="0" layoutInCell="1" allowOverlap="1">
          <wp:simplePos x="0" y="0"/>
          <wp:positionH relativeFrom="page">
            <wp:posOffset>3542665</wp:posOffset>
          </wp:positionH>
          <wp:positionV relativeFrom="page">
            <wp:posOffset>0</wp:posOffset>
          </wp:positionV>
          <wp:extent cx="464400" cy="1580400"/>
          <wp:effectExtent l="0" t="0" r="0" b="0"/>
          <wp:wrapNone/>
          <wp:docPr id="3"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340" name="Placeholder_Logo.png"/>
                  <pic:cNvPicPr/>
                </pic:nvPicPr>
                <pic:blipFill>
                  <a:blip r:embed="rId1"/>
                  <a:stretch>
                    <a:fillRect/>
                  </a:stretch>
                </pic:blipFill>
                <pic:spPr>
                  <a:xfrm>
                    <a:off x="0" y="0"/>
                    <a:ext cx="464400" cy="1580400"/>
                  </a:xfrm>
                  <a:prstGeom prst="rect">
                    <a:avLst/>
                  </a:prstGeom>
                  <a:ln w="3175">
                    <a:noFill/>
                  </a:ln>
                </pic:spPr>
              </pic:pic>
            </a:graphicData>
          </a:graphic>
        </wp:anchor>
      </w:drawing>
    </w:r>
    <w:r w:rsidR="009A1488">
      <w:rPr>
        <w:noProof/>
        <w:lang w:eastAsia="nl-NL" w:bidi="ar-SA"/>
      </w:rPr>
      <w:drawing>
        <wp:anchor distT="0" distB="0" distL="114300" distR="114300" simplePos="0" relativeHeight="251658240" behindDoc="1" locked="0" layoutInCell="1" allowOverlap="1">
          <wp:simplePos x="0" y="0"/>
          <wp:positionH relativeFrom="page">
            <wp:posOffset>4010660</wp:posOffset>
          </wp:positionH>
          <wp:positionV relativeFrom="page">
            <wp:posOffset>0</wp:posOffset>
          </wp:positionV>
          <wp:extent cx="2336400" cy="1580400"/>
          <wp:effectExtent l="0" t="0" r="0" b="0"/>
          <wp:wrapNone/>
          <wp:docPr id="4" name="Afbeelding 0"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74720" name="Placeholder_Department.png"/>
                  <pic:cNvPicPr/>
                </pic:nvPicPr>
                <pic:blipFill>
                  <a:blip r:embed="rId2"/>
                  <a:stretch>
                    <a:fillRect/>
                  </a:stretch>
                </pic:blipFill>
                <pic:spPr>
                  <a:xfrm>
                    <a:off x="0" y="0"/>
                    <a:ext cx="2336400" cy="1580400"/>
                  </a:xfrm>
                  <a:prstGeom prst="rect">
                    <a:avLst/>
                  </a:prstGeom>
                  <a:ln>
                    <a:noFill/>
                  </a:ln>
                </pic:spPr>
              </pic:pic>
            </a:graphicData>
          </a:graphic>
        </wp:anchor>
      </w:drawing>
    </w:r>
    <w:r>
      <w:rPr>
        <w:noProof/>
        <w:lang w:eastAsia="nl-NL" w:bidi="ar-SA"/>
      </w:rPr>
      <mc:AlternateContent>
        <mc:Choice Requires="wps">
          <w:drawing>
            <wp:anchor distT="0" distB="0" distL="114300" distR="114300" simplePos="0" relativeHeight="251673600" behindDoc="0" locked="0" layoutInCell="1" allowOverlap="1">
              <wp:simplePos x="0" y="0"/>
              <wp:positionH relativeFrom="page">
                <wp:posOffset>5922645</wp:posOffset>
              </wp:positionH>
              <wp:positionV relativeFrom="page">
                <wp:posOffset>1964690</wp:posOffset>
              </wp:positionV>
              <wp:extent cx="1259840" cy="8009890"/>
              <wp:effectExtent l="7620" t="12065" r="8890" b="7620"/>
              <wp:wrapNone/>
              <wp:docPr id="9" name="Text Box 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009890"/>
                      </a:xfrm>
                      <a:prstGeom prst="rect">
                        <a:avLst/>
                      </a:prstGeom>
                      <a:solidFill>
                        <a:srgbClr val="FFFFFF"/>
                      </a:solidFill>
                      <a:ln w="9525">
                        <a:solidFill>
                          <a:srgbClr val="FFFFFF"/>
                        </a:solidFill>
                        <a:miter lim="800000"/>
                        <a:headEnd/>
                        <a:tailEnd/>
                      </a:ln>
                    </wps:spPr>
                    <wps:txbx>
                      <w:txbxContent>
                        <w:p w:rsidR="00CD5856" w:rsidRDefault="009A1488">
                          <w:pPr>
                            <w:pStyle w:val="Huisstijl-Afzendgegevens"/>
                          </w:pPr>
                          <w:r w:rsidRPr="008D59C5">
                            <w:t>Rijnstraat 50</w:t>
                          </w:r>
                        </w:p>
                        <w:p w:rsidR="00CD5856" w:rsidRDefault="009A1488">
                          <w:pPr>
                            <w:pStyle w:val="Huisstijl-Afzendgegevens"/>
                          </w:pPr>
                          <w:r w:rsidRPr="008D59C5">
                            <w:t>Den Haag</w:t>
                          </w:r>
                        </w:p>
                        <w:p w:rsidR="00CD5856" w:rsidRDefault="009A1488">
                          <w:pPr>
                            <w:pStyle w:val="Huisstijl-Afzendgegevens"/>
                          </w:pPr>
                          <w:r w:rsidRPr="008D59C5">
                            <w:t>www.rijksoverheid.nl</w:t>
                          </w:r>
                        </w:p>
                        <w:p w:rsidR="00CD5856" w:rsidRDefault="009A1488">
                          <w:pPr>
                            <w:pStyle w:val="Huisstijl-AfzendgegevenskopW1"/>
                          </w:pPr>
                          <w:r>
                            <w:t>Contactpersoon</w:t>
                          </w:r>
                        </w:p>
                        <w:p w:rsidR="00CD5856" w:rsidRDefault="009A1488">
                          <w:pPr>
                            <w:pStyle w:val="Huisstijl-Afzendgegevens"/>
                          </w:pPr>
                          <w:r w:rsidRPr="008D59C5">
                            <w:t>ing. J.A. Ramlal</w:t>
                          </w:r>
                        </w:p>
                        <w:p w:rsidR="00CD5856" w:rsidRDefault="009A1488">
                          <w:pPr>
                            <w:pStyle w:val="Huisstijl-Afzendgegevens"/>
                          </w:pPr>
                          <w:r w:rsidRPr="008D59C5">
                            <w:t>ja.ramlal@minvws.nl</w:t>
                          </w:r>
                        </w:p>
                        <w:p w:rsidR="00CD5856" w:rsidRDefault="009A1488">
                          <w:pPr>
                            <w:pStyle w:val="Huisstijl-ReferentiegegevenskopW2"/>
                          </w:pPr>
                          <w:r>
                            <w:t>Ons kenmerk</w:t>
                          </w:r>
                        </w:p>
                        <w:p w:rsidR="00CD5856" w:rsidRDefault="009A1488">
                          <w:pPr>
                            <w:pStyle w:val="Huisstijl-Referentiegegevens"/>
                          </w:pPr>
                          <w:r>
                            <w:t>KENMERK</w:t>
                          </w:r>
                        </w:p>
                        <w:p w:rsidR="00CD5856" w:rsidRDefault="009A1488">
                          <w:pPr>
                            <w:pStyle w:val="Huisstijl-ReferentiegegevenskopW1"/>
                          </w:pPr>
                          <w:r>
                            <w:t>Uw kenmerk</w:t>
                          </w:r>
                        </w:p>
                        <w:p w:rsidR="00CD5856" w:rsidRDefault="009A1488">
                          <w:pPr>
                            <w:pStyle w:val="Huisstijl-Referentiegegevens"/>
                          </w:pPr>
                          <w:r>
                            <w:t>UW BRIEF</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4" o:spid="_x0000_s1035" type="#_x0000_t202" style="position:absolute;margin-left:466.35pt;margin-top:154.7pt;width:99.2pt;height:630.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" strokecolor="white">
              <v:textbox inset="0,0,0,0">
                <w:txbxContent>
                  <w:p w:rsidR="00CD5856" w:rsidRDefault="009A1488">
                    <w:pPr>
                      <w:pStyle w:val="Huisstijl-Afzendgegevens"/>
                    </w:pPr>
                    <w:r w:rsidRPr="008D59C5">
                      <w:t>Rijnstraat 50</w:t>
                    </w:r>
                  </w:p>
                  <w:p w:rsidR="00CD5856" w:rsidRDefault="009A1488">
                    <w:pPr>
                      <w:pStyle w:val="Huisstijl-Afzendgegevens"/>
                    </w:pPr>
                    <w:r w:rsidRPr="008D59C5">
                      <w:t>Den Haag</w:t>
                    </w:r>
                  </w:p>
                  <w:p w:rsidR="00CD5856" w:rsidRDefault="009A1488">
                    <w:pPr>
                      <w:pStyle w:val="Huisstijl-Afzendgegevens"/>
                    </w:pPr>
                    <w:r w:rsidRPr="008D59C5">
                      <w:t>www.rijksoverheid.nl</w:t>
                    </w:r>
                  </w:p>
                  <w:p w:rsidR="00CD5856" w:rsidRDefault="009A1488">
                    <w:pPr>
                      <w:pStyle w:val="Huisstijl-AfzendgegevenskopW1"/>
                    </w:pPr>
                    <w:r>
                      <w:t>Contactpersoon</w:t>
                    </w:r>
                  </w:p>
                  <w:p w:rsidR="00CD5856" w:rsidRDefault="009A1488">
                    <w:pPr>
                      <w:pStyle w:val="Huisstijl-Afzendgegevens"/>
                    </w:pPr>
                    <w:r w:rsidRPr="008D59C5">
                      <w:t>ing. J.A. Ramlal</w:t>
                    </w:r>
                  </w:p>
                  <w:p w:rsidR="00CD5856" w:rsidRDefault="009A1488">
                    <w:pPr>
                      <w:pStyle w:val="Huisstijl-Afzendgegevens"/>
                    </w:pPr>
                    <w:r w:rsidRPr="008D59C5">
                      <w:t>ja.ramlal@minvws.nl</w:t>
                    </w:r>
                  </w:p>
                  <w:p w:rsidR="00CD5856" w:rsidRDefault="009A1488">
                    <w:pPr>
                      <w:pStyle w:val="Huisstijl-ReferentiegegevenskopW2"/>
                    </w:pPr>
                    <w:r>
                      <w:t>Ons kenmerk</w:t>
                    </w:r>
                  </w:p>
                  <w:p w:rsidR="00CD5856" w:rsidRDefault="009A1488">
                    <w:pPr>
                      <w:pStyle w:val="Huisstijl-Referentiegegevens"/>
                    </w:pPr>
                    <w:r>
                      <w:t>KENMERK</w:t>
                    </w:r>
                  </w:p>
                  <w:p w:rsidR="00CD5856" w:rsidRDefault="009A1488">
                    <w:pPr>
                      <w:pStyle w:val="Huisstijl-ReferentiegegevenskopW1"/>
                    </w:pPr>
                    <w:r>
                      <w:t>Uw kenmerk</w:t>
                    </w:r>
                  </w:p>
                  <w:p w:rsidR="00CD5856" w:rsidRDefault="009A1488">
                    <w:pPr>
                      <w:pStyle w:val="Huisstijl-Referentiegegevens"/>
                    </w:pPr>
                    <w:r>
                      <w:t>UW BRIEF</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70528" behindDoc="0" locked="0" layoutInCell="1" allowOverlap="1">
              <wp:simplePos x="0" y="0"/>
              <wp:positionH relativeFrom="page">
                <wp:posOffset>1008380</wp:posOffset>
              </wp:positionH>
              <wp:positionV relativeFrom="page">
                <wp:posOffset>1942465</wp:posOffset>
              </wp:positionV>
              <wp:extent cx="2988310" cy="1080135"/>
              <wp:effectExtent l="8255" t="8890" r="13335" b="6350"/>
              <wp:wrapNone/>
              <wp:docPr id="8"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310" cy="1080135"/>
                      </a:xfrm>
                      <a:prstGeom prst="rect">
                        <a:avLst/>
                      </a:prstGeom>
                      <a:solidFill>
                        <a:srgbClr val="FFFFFF"/>
                      </a:solidFill>
                      <a:ln w="9525">
                        <a:solidFill>
                          <a:srgbClr val="FFFFFF"/>
                        </a:solidFill>
                        <a:miter lim="800000"/>
                        <a:headEnd/>
                        <a:tailEnd/>
                      </a:ln>
                    </wps:spPr>
                    <wps:txbx>
                      <w:txbxContent>
                        <w:p w:rsidR="00CD5856" w:rsidRDefault="009A1488">
                          <w:pPr>
                            <w:pStyle w:val="Huisstijl-Toezendgegevens"/>
                          </w:pPr>
                          <w:r w:rsidRPr="008D59C5">
                            <w:t>De Voorzitter van de Tweede Kamer</w:t>
                          </w:r>
                          <w:r w:rsidRPr="008D59C5">
                            <w:br/>
                            <w:t>der Staten-Generaal</w:t>
                          </w:r>
                          <w:r w:rsidRPr="008D59C5">
                            <w:br/>
                            <w:t>Postbus 20018</w:t>
                          </w:r>
                          <w:r w:rsidRPr="008D59C5">
                            <w:br/>
                            <w:t>2500 EA DEN HAAG</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5" o:spid="_x0000_s1036" type="#_x0000_t202" style="position:absolute;margin-left:79.4pt;margin-top:152.95pt;width:235.3pt;height:85.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" strokecolor="white">
              <v:textbox inset="0,0,0,0">
                <w:txbxContent>
                  <w:p w:rsidR="00CD5856" w:rsidRDefault="009A1488">
                    <w:pPr>
                      <w:pStyle w:val="Huisstijl-Toezendgegevens"/>
                    </w:pPr>
                    <w:r w:rsidRPr="008D59C5">
                      <w:t>De Voorzitter van de Tweede Kamer</w:t>
                    </w:r>
                    <w:r w:rsidRPr="008D59C5">
                      <w:br/>
                      <w:t>der Staten-Generaal</w:t>
                    </w:r>
                    <w:r w:rsidRPr="008D59C5">
                      <w:br/>
                      <w:t>Postbus 20018</w:t>
                    </w:r>
                    <w:r w:rsidRPr="008D59C5">
                      <w:br/>
                      <w:t>2500 EA DEN HAAG</w:t>
                    </w: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74624" behindDoc="0" locked="1" layoutInCell="1" allowOverlap="1">
              <wp:simplePos x="0" y="0"/>
              <wp:positionH relativeFrom="page">
                <wp:posOffset>5922645</wp:posOffset>
              </wp:positionH>
              <wp:positionV relativeFrom="page">
                <wp:posOffset>10224770</wp:posOffset>
              </wp:positionV>
              <wp:extent cx="730885" cy="107950"/>
              <wp:effectExtent l="7620" t="13970" r="13970" b="11430"/>
              <wp:wrapNone/>
              <wp:docPr id="7"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107950"/>
                      </a:xfrm>
                      <a:prstGeom prst="rect">
                        <a:avLst/>
                      </a:prstGeom>
                      <a:solidFill>
                        <a:srgbClr val="FFFFFF"/>
                      </a:solidFill>
                      <a:ln w="9525">
                        <a:solidFill>
                          <a:srgbClr val="FFFFFF"/>
                        </a:solidFill>
                        <a:miter lim="800000"/>
                        <a:headEnd/>
                        <a:tailEnd/>
                      </a:ln>
                    </wps:spPr>
                    <wps:txbx>
                      <w:txbxContent>
                        <w:p w:rsidR="00CD5856" w:rsidRDefault="009A1488">
                          <w:pPr>
                            <w:pStyle w:val="Huisstijl-Paginanummer"/>
                          </w:pPr>
                          <w:r>
                            <w:t xml:space="preserve">Pagina </w:t>
                          </w:r>
                          <w:r>
                            <w:fldChar w:fldCharType="begin"/>
                          </w:r>
                          <w:r>
                            <w:instrText xml:space="preserve"> PAGE    \* MERGEFORMAT </w:instrText>
                          </w:r>
                          <w:r>
                            <w:fldChar w:fldCharType="separate"/>
                          </w:r>
                          <w:r>
                            <w:rPr>
                              <w:noProof/>
                            </w:rPr>
                            <w:t>1</w:t>
                          </w:r>
                          <w:r>
                            <w:rPr>
                              <w:noProof/>
                            </w:rPr>
                            <w:fldChar w:fldCharType="end"/>
                          </w:r>
                          <w:r>
                            <w:t xml:space="preserve"> van </w:t>
                          </w:r>
                          <w:fldSimple w:instr=" SECTIONPAGES  \* Arabic  \* MERGEFORMAT ">
                            <w:r>
                              <w:rPr>
                                <w:noProof/>
                              </w:rPr>
                              <w:t>1</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6" o:spid="_x0000_s1037" type="#_x0000_t202" style="position:absolute;margin-left:466.35pt;margin-top:805.1pt;width:57.55pt;height: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" strokecolor="white">
              <v:textbox inset="0,0,0,0">
                <w:txbxContent>
                  <w:p w:rsidR="00CD5856" w:rsidRDefault="009A1488">
                    <w:pPr>
                      <w:pStyle w:val="Huisstijl-Paginanummer"/>
                    </w:pPr>
                    <w:r>
                      <w:t xml:space="preserve">Pagina </w:t>
                    </w:r>
                    <w:r>
                      <w:fldChar w:fldCharType="begin"/>
                    </w:r>
                    <w:r>
                      <w:instrText xml:space="preserve"> PAGE    \* MERGEFORMAT </w:instrText>
                    </w:r>
                    <w:r>
                      <w:fldChar w:fldCharType="separate"/>
                    </w:r>
                    <w:r>
                      <w:rPr>
                        <w:noProof/>
                      </w:rPr>
                      <w:t>1</w:t>
                    </w:r>
                    <w:r>
                      <w:rPr>
                        <w:noProof/>
                      </w:rPr>
                      <w:fldChar w:fldCharType="end"/>
                    </w:r>
                    <w:r>
                      <w:t xml:space="preserve"> van </w:t>
                    </w:r>
                    <w:r>
                      <w:fldChar w:fldCharType="begin"/>
                    </w:r>
                    <w:r>
                      <w:instrText xml:space="preserve"> SECTIONPAGES  \* Arabic  \* MERG</w:instrText>
                    </w:r>
                    <w:r>
                      <w:instrText xml:space="preserve">EFORMAT </w:instrText>
                    </w:r>
                    <w:r>
                      <w:fldChar w:fldCharType="separate"/>
                    </w:r>
                    <w:r>
                      <w:rPr>
                        <w:noProof/>
                      </w:rPr>
                      <w:t>1</w:t>
                    </w:r>
                    <w:r>
                      <w:rPr>
                        <w:noProof/>
                      </w:rPr>
                      <w:fldChar w:fldCharType="end"/>
                    </w:r>
                  </w:p>
                </w:txbxContent>
              </v:textbox>
              <w10:wrap anchorx="page" anchory="page"/>
              <w10:anchorlock/>
            </v:shape>
          </w:pict>
        </mc:Fallback>
      </mc:AlternateContent>
    </w:r>
    <w:r>
      <w:rPr>
        <w:noProof/>
        <w:lang w:eastAsia="nl-NL" w:bidi="ar-SA"/>
      </w:rPr>
      <mc:AlternateContent>
        <mc:Choice Requires="wps">
          <w:drawing>
            <wp:anchor distT="0" distB="0" distL="114300" distR="114300" simplePos="0" relativeHeight="251671552" behindDoc="0" locked="0" layoutInCell="1" allowOverlap="1">
              <wp:simplePos x="0" y="0"/>
              <wp:positionH relativeFrom="page">
                <wp:posOffset>1008380</wp:posOffset>
              </wp:positionH>
              <wp:positionV relativeFrom="page">
                <wp:posOffset>3384550</wp:posOffset>
              </wp:positionV>
              <wp:extent cx="4104005" cy="179705"/>
              <wp:effectExtent l="8255" t="12700" r="12065" b="7620"/>
              <wp:wrapNone/>
              <wp:docPr id="2"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79705"/>
                      </a:xfrm>
                      <a:prstGeom prst="rect">
                        <a:avLst/>
                      </a:prstGeom>
                      <a:solidFill>
                        <a:srgbClr val="FFFFFF"/>
                      </a:solidFill>
                      <a:ln w="9525">
                        <a:solidFill>
                          <a:srgbClr val="FFFFFF"/>
                        </a:solidFill>
                        <a:miter lim="800000"/>
                        <a:headEnd/>
                        <a:tailEnd/>
                      </a:ln>
                    </wps:spPr>
                    <wps:txbx>
                      <w:txbxContent>
                        <w:p w:rsidR="00CD5856" w:rsidRDefault="00571263">
                          <w:pPr>
                            <w:pStyle w:val="Huisstijl-Toezendgegeven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7" o:spid="_x0000_s1038" type="#_x0000_t202" style="position:absolute;margin-left:79.4pt;margin-top:266.5pt;width:323.15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" strokecolor="white">
              <v:textbox inset="0,0,0,0">
                <w:txbxContent>
                  <w:p w:rsidR="00CD5856" w:rsidRDefault="009A1488">
                    <w:pPr>
                      <w:pStyle w:val="Huisstijl-Toezendgegevens"/>
                    </w:pPr>
                  </w:p>
                </w:txbxContent>
              </v:textbox>
              <w10:wrap anchorx="page" anchory="page"/>
            </v:shape>
          </w:pict>
        </mc:Fallback>
      </mc:AlternateContent>
    </w:r>
    <w:r>
      <w:rPr>
        <w:noProof/>
        <w:lang w:eastAsia="nl-NL" w:bidi="ar-SA"/>
      </w:rPr>
      <mc:AlternateContent>
        <mc:Choice Requires="wps">
          <w:drawing>
            <wp:anchor distT="0" distB="0" distL="114300" distR="114300" simplePos="0" relativeHeight="251669504" behindDoc="0" locked="1" layoutInCell="1" allowOverlap="1">
              <wp:simplePos x="0" y="0"/>
              <wp:positionH relativeFrom="page">
                <wp:posOffset>1008380</wp:posOffset>
              </wp:positionH>
              <wp:positionV relativeFrom="page">
                <wp:posOffset>1715135</wp:posOffset>
              </wp:positionV>
              <wp:extent cx="3590925" cy="144145"/>
              <wp:effectExtent l="8255" t="10160" r="10795" b="7620"/>
              <wp:wrapNone/>
              <wp:docPr id="1" name="Text Box 10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0925" cy="144145"/>
                      </a:xfrm>
                      <a:prstGeom prst="rect">
                        <a:avLst/>
                      </a:prstGeom>
                      <a:solidFill>
                        <a:srgbClr val="FFFFFF"/>
                      </a:solidFill>
                      <a:ln w="9525">
                        <a:solidFill>
                          <a:srgbClr val="FFFFFF"/>
                        </a:solidFill>
                        <a:miter lim="800000"/>
                        <a:headEnd/>
                        <a:tailEnd/>
                      </a:ln>
                    </wps:spPr>
                    <wps:txbx>
                      <w:txbxContent>
                        <w:p w:rsidR="00CD5856" w:rsidRDefault="009A1488">
                          <w:pPr>
                            <w:pStyle w:val="Huisstijl-Retouradres"/>
                          </w:pPr>
                          <w:r>
                            <w:t xml:space="preserve">&gt; Retouradres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8" o:spid="_x0000_s1039" type="#_x0000_t202" style="position:absolute;margin-left:79.4pt;margin-top:135.05pt;width:282.75pt;height:11.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" strokecolor="white">
              <o:lock v:ext="edit" aspectratio="t"/>
              <v:textbox inset="0,0,0,0">
                <w:txbxContent>
                  <w:p w:rsidR="00CD5856" w:rsidRDefault="009A1488">
                    <w:pPr>
                      <w:pStyle w:val="Huisstijl-Retouradres"/>
                    </w:pPr>
                    <w:r>
                      <w:t xml:space="preserve">&gt; Retouradres </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A576F"/>
    <w:multiLevelType w:val="hybridMultilevel"/>
    <w:tmpl w:val="DB8AF5D4"/>
    <w:lvl w:ilvl="0" w:tplc="46E2C4BE">
      <w:numFmt w:val="bullet"/>
      <w:lvlText w:val=""/>
      <w:lvlJc w:val="left"/>
      <w:pPr>
        <w:ind w:left="720" w:hanging="360"/>
      </w:pPr>
      <w:rPr>
        <w:rFonts w:ascii="Wingdings" w:eastAsia="DejaVu Sans" w:hAnsi="Wingdings" w:cs="Lohit Hindi" w:hint="default"/>
      </w:rPr>
    </w:lvl>
    <w:lvl w:ilvl="1" w:tplc="6ACA5E0E" w:tentative="1">
      <w:start w:val="1"/>
      <w:numFmt w:val="bullet"/>
      <w:lvlText w:val="o"/>
      <w:lvlJc w:val="left"/>
      <w:pPr>
        <w:ind w:left="1440" w:hanging="360"/>
      </w:pPr>
      <w:rPr>
        <w:rFonts w:ascii="Courier New" w:hAnsi="Courier New" w:cs="Courier New" w:hint="default"/>
      </w:rPr>
    </w:lvl>
    <w:lvl w:ilvl="2" w:tplc="CDEC7386" w:tentative="1">
      <w:start w:val="1"/>
      <w:numFmt w:val="bullet"/>
      <w:lvlText w:val=""/>
      <w:lvlJc w:val="left"/>
      <w:pPr>
        <w:ind w:left="2160" w:hanging="360"/>
      </w:pPr>
      <w:rPr>
        <w:rFonts w:ascii="Wingdings" w:hAnsi="Wingdings" w:hint="default"/>
      </w:rPr>
    </w:lvl>
    <w:lvl w:ilvl="3" w:tplc="50EAB3F2" w:tentative="1">
      <w:start w:val="1"/>
      <w:numFmt w:val="bullet"/>
      <w:lvlText w:val=""/>
      <w:lvlJc w:val="left"/>
      <w:pPr>
        <w:ind w:left="2880" w:hanging="360"/>
      </w:pPr>
      <w:rPr>
        <w:rFonts w:ascii="Symbol" w:hAnsi="Symbol" w:hint="default"/>
      </w:rPr>
    </w:lvl>
    <w:lvl w:ilvl="4" w:tplc="C49E7E46" w:tentative="1">
      <w:start w:val="1"/>
      <w:numFmt w:val="bullet"/>
      <w:lvlText w:val="o"/>
      <w:lvlJc w:val="left"/>
      <w:pPr>
        <w:ind w:left="3600" w:hanging="360"/>
      </w:pPr>
      <w:rPr>
        <w:rFonts w:ascii="Courier New" w:hAnsi="Courier New" w:cs="Courier New" w:hint="default"/>
      </w:rPr>
    </w:lvl>
    <w:lvl w:ilvl="5" w:tplc="D0DC188A" w:tentative="1">
      <w:start w:val="1"/>
      <w:numFmt w:val="bullet"/>
      <w:lvlText w:val=""/>
      <w:lvlJc w:val="left"/>
      <w:pPr>
        <w:ind w:left="4320" w:hanging="360"/>
      </w:pPr>
      <w:rPr>
        <w:rFonts w:ascii="Wingdings" w:hAnsi="Wingdings" w:hint="default"/>
      </w:rPr>
    </w:lvl>
    <w:lvl w:ilvl="6" w:tplc="EAF08C28" w:tentative="1">
      <w:start w:val="1"/>
      <w:numFmt w:val="bullet"/>
      <w:lvlText w:val=""/>
      <w:lvlJc w:val="left"/>
      <w:pPr>
        <w:ind w:left="5040" w:hanging="360"/>
      </w:pPr>
      <w:rPr>
        <w:rFonts w:ascii="Symbol" w:hAnsi="Symbol" w:hint="default"/>
      </w:rPr>
    </w:lvl>
    <w:lvl w:ilvl="7" w:tplc="6E5E967E" w:tentative="1">
      <w:start w:val="1"/>
      <w:numFmt w:val="bullet"/>
      <w:lvlText w:val="o"/>
      <w:lvlJc w:val="left"/>
      <w:pPr>
        <w:ind w:left="5760" w:hanging="360"/>
      </w:pPr>
      <w:rPr>
        <w:rFonts w:ascii="Courier New" w:hAnsi="Courier New" w:cs="Courier New" w:hint="default"/>
      </w:rPr>
    </w:lvl>
    <w:lvl w:ilvl="8" w:tplc="F3EA11A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70"/>
  <w:autoHyphenation/>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BE"/>
    <w:rsid w:val="001A00DE"/>
    <w:rsid w:val="00571263"/>
    <w:rsid w:val="00575B4A"/>
    <w:rsid w:val="009A1488"/>
    <w:rsid w:val="00F4227F"/>
    <w:rsid w:val="00FA6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26CBD-9D6F-46C2-8A15-A44AE034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D5856"/>
    <w:pPr>
      <w:spacing w:line="240" w:lineRule="exact"/>
    </w:pPr>
    <w:rPr>
      <w:rFonts w:ascii="Verdana" w:hAnsi="Verdana"/>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rsid w:val="00CD5856"/>
    <w:pPr>
      <w:keepNext/>
      <w:spacing w:before="240" w:after="120"/>
    </w:pPr>
    <w:rPr>
      <w:rFonts w:ascii="Arial" w:hAnsi="Arial"/>
      <w:sz w:val="28"/>
      <w:szCs w:val="28"/>
    </w:rPr>
  </w:style>
  <w:style w:type="paragraph" w:customStyle="1" w:styleId="Textbody">
    <w:name w:val="Text body"/>
    <w:basedOn w:val="Standaard"/>
    <w:rsid w:val="00CD5856"/>
    <w:pPr>
      <w:spacing w:after="120"/>
    </w:pPr>
  </w:style>
  <w:style w:type="paragraph" w:styleId="Lijst">
    <w:name w:val="List"/>
    <w:basedOn w:val="Textbody"/>
    <w:rsid w:val="00CD5856"/>
  </w:style>
  <w:style w:type="paragraph" w:customStyle="1" w:styleId="Caption1">
    <w:name w:val="Caption1"/>
    <w:basedOn w:val="Standaard"/>
    <w:rsid w:val="00CD5856"/>
    <w:pPr>
      <w:suppressLineNumbers/>
      <w:spacing w:before="120" w:after="120"/>
    </w:pPr>
    <w:rPr>
      <w:i/>
      <w:iCs/>
      <w:sz w:val="24"/>
    </w:rPr>
  </w:style>
  <w:style w:type="paragraph" w:customStyle="1" w:styleId="Index">
    <w:name w:val="Index"/>
    <w:basedOn w:val="Standaard"/>
    <w:rsid w:val="00CD5856"/>
    <w:pPr>
      <w:suppressLineNumbers/>
    </w:pPr>
  </w:style>
  <w:style w:type="paragraph" w:customStyle="1" w:styleId="Heading11">
    <w:name w:val="Heading 11"/>
    <w:basedOn w:val="Heading"/>
    <w:next w:val="Textbody"/>
    <w:rsid w:val="00CD5856"/>
    <w:pPr>
      <w:pageBreakBefore/>
      <w:spacing w:before="340" w:after="170"/>
      <w:ind w:left="-850"/>
    </w:pPr>
    <w:rPr>
      <w:b/>
      <w:bCs/>
      <w:sz w:val="40"/>
    </w:rPr>
  </w:style>
  <w:style w:type="paragraph" w:customStyle="1" w:styleId="Heading21">
    <w:name w:val="Heading 21"/>
    <w:basedOn w:val="Heading"/>
    <w:next w:val="Textbody"/>
    <w:rsid w:val="00CD5856"/>
    <w:pPr>
      <w:spacing w:before="340" w:after="170"/>
      <w:ind w:left="-850"/>
    </w:pPr>
    <w:rPr>
      <w:b/>
      <w:bCs/>
      <w:i/>
      <w:iCs/>
      <w:sz w:val="32"/>
    </w:rPr>
  </w:style>
  <w:style w:type="paragraph" w:customStyle="1" w:styleId="Heading31">
    <w:name w:val="Heading 31"/>
    <w:basedOn w:val="Heading"/>
    <w:next w:val="Textbody"/>
    <w:rsid w:val="00CD5856"/>
    <w:pPr>
      <w:spacing w:before="340" w:after="170"/>
      <w:ind w:left="-850"/>
    </w:pPr>
    <w:rPr>
      <w:b/>
      <w:bCs/>
    </w:rPr>
  </w:style>
  <w:style w:type="paragraph" w:styleId="Titel">
    <w:name w:val="Title"/>
    <w:basedOn w:val="Heading"/>
    <w:next w:val="Ondertitel"/>
    <w:rsid w:val="00CD5856"/>
    <w:rPr>
      <w:b/>
      <w:bCs/>
      <w:sz w:val="48"/>
      <w:szCs w:val="36"/>
    </w:rPr>
  </w:style>
  <w:style w:type="paragraph" w:styleId="Ondertitel">
    <w:name w:val="Subtitle"/>
    <w:basedOn w:val="Heading"/>
    <w:next w:val="Textbody"/>
    <w:rsid w:val="00CD5856"/>
    <w:pPr>
      <w:jc w:val="center"/>
    </w:pPr>
    <w:rPr>
      <w:i/>
      <w:iCs/>
    </w:rPr>
  </w:style>
  <w:style w:type="paragraph" w:customStyle="1" w:styleId="ContentsHeading">
    <w:name w:val="Contents Heading"/>
    <w:basedOn w:val="Heading"/>
    <w:rsid w:val="00CD5856"/>
    <w:pPr>
      <w:suppressLineNumbers/>
    </w:pPr>
    <w:rPr>
      <w:b/>
      <w:bCs/>
      <w:sz w:val="36"/>
      <w:szCs w:val="32"/>
    </w:rPr>
  </w:style>
  <w:style w:type="paragraph" w:customStyle="1" w:styleId="Contents1">
    <w:name w:val="Contents 1"/>
    <w:basedOn w:val="Index"/>
    <w:rsid w:val="00CD5856"/>
    <w:pPr>
      <w:tabs>
        <w:tab w:val="right" w:leader="dot" w:pos="9637"/>
      </w:tabs>
      <w:spacing w:before="170"/>
    </w:pPr>
    <w:rPr>
      <w:sz w:val="26"/>
    </w:rPr>
  </w:style>
  <w:style w:type="paragraph" w:customStyle="1" w:styleId="Contents2">
    <w:name w:val="Contents 2"/>
    <w:basedOn w:val="Index"/>
    <w:rsid w:val="00CD5856"/>
    <w:pPr>
      <w:tabs>
        <w:tab w:val="right" w:leader="dot" w:pos="9637"/>
      </w:tabs>
      <w:spacing w:before="57"/>
      <w:ind w:left="283"/>
    </w:pPr>
  </w:style>
  <w:style w:type="paragraph" w:customStyle="1" w:styleId="Contents3">
    <w:name w:val="Contents 3"/>
    <w:basedOn w:val="Index"/>
    <w:rsid w:val="00CD5856"/>
    <w:pPr>
      <w:tabs>
        <w:tab w:val="right" w:leader="dot" w:pos="9921"/>
      </w:tabs>
      <w:ind w:left="850"/>
    </w:pPr>
  </w:style>
  <w:style w:type="paragraph" w:customStyle="1" w:styleId="TableContents">
    <w:name w:val="Table Contents"/>
    <w:basedOn w:val="Standaard"/>
    <w:rsid w:val="00CD5856"/>
    <w:pPr>
      <w:suppressLineNumbers/>
    </w:pPr>
  </w:style>
  <w:style w:type="paragraph" w:customStyle="1" w:styleId="Huisstijl-Retouradres">
    <w:name w:val="Huisstijl - Retouradres"/>
    <w:basedOn w:val="Standaard"/>
    <w:next w:val="Huisstijl-Rubricering"/>
    <w:rsid w:val="00CD5856"/>
    <w:pPr>
      <w:spacing w:after="283" w:line="180" w:lineRule="exact"/>
    </w:pPr>
    <w:rPr>
      <w:sz w:val="13"/>
    </w:rPr>
  </w:style>
  <w:style w:type="paragraph" w:customStyle="1" w:styleId="Huisstijl-Rubricering">
    <w:name w:val="Huisstijl - Rubricering"/>
    <w:basedOn w:val="Standaard"/>
    <w:next w:val="Huisstijl-Toezendgegevens"/>
    <w:rsid w:val="00CD5856"/>
    <w:pPr>
      <w:spacing w:line="180" w:lineRule="exact"/>
    </w:pPr>
    <w:rPr>
      <w:b/>
      <w:sz w:val="13"/>
    </w:rPr>
  </w:style>
  <w:style w:type="paragraph" w:customStyle="1" w:styleId="Huisstijl-Toezendgegevens">
    <w:name w:val="Huisstijl - Toezendgegevens"/>
    <w:basedOn w:val="Standaard"/>
    <w:rsid w:val="00CD5856"/>
  </w:style>
  <w:style w:type="paragraph" w:customStyle="1" w:styleId="Huisstijl-Datumenbetreft">
    <w:name w:val="Huisstijl - Datum en betreft"/>
    <w:basedOn w:val="Standaard"/>
    <w:rsid w:val="00CD5856"/>
    <w:pPr>
      <w:tabs>
        <w:tab w:val="left" w:pos="737"/>
      </w:tabs>
    </w:pPr>
  </w:style>
  <w:style w:type="paragraph" w:customStyle="1" w:styleId="Huisstijl-Aanhef">
    <w:name w:val="Huisstijl - Aanhef"/>
    <w:basedOn w:val="Standaard"/>
    <w:rsid w:val="00CD5856"/>
    <w:pPr>
      <w:spacing w:before="100" w:after="240"/>
    </w:pPr>
  </w:style>
  <w:style w:type="paragraph" w:customStyle="1" w:styleId="Huisstijl-Slotzin">
    <w:name w:val="Huisstijl - Slotzin"/>
    <w:basedOn w:val="Standaard"/>
    <w:next w:val="Huisstijl-Ondertekening"/>
    <w:rsid w:val="00CD5856"/>
    <w:pPr>
      <w:spacing w:before="240"/>
    </w:pPr>
  </w:style>
  <w:style w:type="paragraph" w:customStyle="1" w:styleId="Header1">
    <w:name w:val="Header1"/>
    <w:basedOn w:val="Standaard"/>
    <w:rsid w:val="00CD5856"/>
    <w:pPr>
      <w:suppressLineNumbers/>
      <w:tabs>
        <w:tab w:val="center" w:pos="3742"/>
        <w:tab w:val="right" w:pos="7484"/>
      </w:tabs>
    </w:pPr>
  </w:style>
  <w:style w:type="paragraph" w:customStyle="1" w:styleId="Framecontents">
    <w:name w:val="Frame contents"/>
    <w:basedOn w:val="Textbody"/>
    <w:rsid w:val="00CD5856"/>
  </w:style>
  <w:style w:type="paragraph" w:customStyle="1" w:styleId="Huisstijl-Afzendgegevenskop">
    <w:name w:val="Huisstijl - Afzendgegevens kop"/>
    <w:basedOn w:val="Standaard"/>
    <w:rsid w:val="00CD5856"/>
    <w:pPr>
      <w:spacing w:line="180" w:lineRule="exact"/>
    </w:pPr>
    <w:rPr>
      <w:b/>
      <w:sz w:val="13"/>
    </w:rPr>
  </w:style>
  <w:style w:type="paragraph" w:customStyle="1" w:styleId="Huisstijl-Afzendgegevens">
    <w:name w:val="Huisstijl - Afzendgegevens"/>
    <w:basedOn w:val="Standaard"/>
    <w:rsid w:val="00CD5856"/>
    <w:pPr>
      <w:tabs>
        <w:tab w:val="left" w:pos="170"/>
      </w:tabs>
      <w:spacing w:line="180" w:lineRule="exact"/>
    </w:pPr>
    <w:rPr>
      <w:sz w:val="13"/>
    </w:rPr>
  </w:style>
  <w:style w:type="paragraph" w:customStyle="1" w:styleId="Huisstijl-AfzendgegevensW1">
    <w:name w:val="Huisstijl - Afzendgegevens W1"/>
    <w:basedOn w:val="Huisstijl-Afzendgegevens"/>
    <w:rsid w:val="002B504F"/>
    <w:pPr>
      <w:spacing w:before="90"/>
    </w:pPr>
    <w:rPr>
      <w:b/>
    </w:rPr>
  </w:style>
  <w:style w:type="paragraph" w:customStyle="1" w:styleId="Huisstijl-ReferentiegegevenskopW1">
    <w:name w:val="Huisstijl - Referentiegegevens kop W1"/>
    <w:basedOn w:val="Standaard"/>
    <w:next w:val="Huisstijl-Referentiegegevens"/>
    <w:rsid w:val="00CD5856"/>
    <w:pPr>
      <w:spacing w:before="90" w:line="180" w:lineRule="exact"/>
    </w:pPr>
    <w:rPr>
      <w:b/>
      <w:sz w:val="13"/>
    </w:rPr>
  </w:style>
  <w:style w:type="paragraph" w:customStyle="1" w:styleId="Huisstijl-Referentiegegevens">
    <w:name w:val="Huisstijl - Referentiegegevens"/>
    <w:basedOn w:val="Standaard"/>
    <w:rsid w:val="00CD5856"/>
    <w:pPr>
      <w:spacing w:line="180" w:lineRule="exact"/>
    </w:pPr>
    <w:rPr>
      <w:sz w:val="13"/>
    </w:rPr>
  </w:style>
  <w:style w:type="paragraph" w:customStyle="1" w:styleId="Huisstijl-ReferentiegegevenskopW2">
    <w:name w:val="Huisstijl - Referentiegegevens kop W2"/>
    <w:basedOn w:val="Standaard"/>
    <w:next w:val="Huisstijl-Referentiegegevens"/>
    <w:rsid w:val="00CD5856"/>
    <w:pPr>
      <w:spacing w:before="270" w:line="180" w:lineRule="exact"/>
    </w:pPr>
    <w:rPr>
      <w:b/>
      <w:sz w:val="13"/>
    </w:rPr>
  </w:style>
  <w:style w:type="paragraph" w:customStyle="1" w:styleId="Huisstijl-Algemenevoorwaarden">
    <w:name w:val="Huisstijl - Algemene voorwaarden"/>
    <w:basedOn w:val="Standaard"/>
    <w:rsid w:val="00CD5856"/>
    <w:pPr>
      <w:spacing w:before="90" w:line="180" w:lineRule="exact"/>
    </w:pPr>
    <w:rPr>
      <w:i/>
      <w:sz w:val="13"/>
    </w:rPr>
  </w:style>
  <w:style w:type="paragraph" w:customStyle="1" w:styleId="Huisstijl-Ondertekening">
    <w:name w:val="Huisstijl - Ondertekening"/>
    <w:basedOn w:val="Standaard"/>
    <w:next w:val="Huisstijl-Ondertekeningvervolg"/>
    <w:rsid w:val="00CD5856"/>
  </w:style>
  <w:style w:type="paragraph" w:customStyle="1" w:styleId="Huisstijl-Ondertekeningvervolg">
    <w:name w:val="Huisstijl - Ondertekening vervolg"/>
    <w:basedOn w:val="Huisstijl-Ondertekening"/>
    <w:rsid w:val="00CD5856"/>
    <w:rPr>
      <w:i/>
    </w:rPr>
  </w:style>
  <w:style w:type="paragraph" w:customStyle="1" w:styleId="Footer1">
    <w:name w:val="Footer1"/>
    <w:basedOn w:val="Standaard"/>
    <w:rsid w:val="00CD5856"/>
    <w:pPr>
      <w:suppressLineNumbers/>
      <w:tabs>
        <w:tab w:val="center" w:pos="3742"/>
        <w:tab w:val="right" w:pos="7484"/>
      </w:tabs>
    </w:pPr>
  </w:style>
  <w:style w:type="paragraph" w:customStyle="1" w:styleId="Huisstijl-Paginanummer">
    <w:name w:val="Huisstijl - Paginanummer"/>
    <w:basedOn w:val="Standaard"/>
    <w:rsid w:val="00CD5856"/>
    <w:pPr>
      <w:spacing w:line="240" w:lineRule="auto"/>
    </w:pPr>
    <w:rPr>
      <w:sz w:val="13"/>
    </w:rPr>
  </w:style>
  <w:style w:type="character" w:customStyle="1" w:styleId="Placeholder">
    <w:name w:val="Placeholder"/>
    <w:rsid w:val="00CD5856"/>
    <w:rPr>
      <w:smallCaps/>
      <w:color w:val="008080"/>
      <w:u w:val="dotted"/>
    </w:rPr>
  </w:style>
  <w:style w:type="character" w:customStyle="1" w:styleId="NumberingSymbols">
    <w:name w:val="Numbering Symbols"/>
    <w:rsid w:val="00CD5856"/>
    <w:rPr>
      <w:rFonts w:ascii="Verdana" w:hAnsi="Verdana"/>
      <w:sz w:val="18"/>
    </w:rPr>
  </w:style>
  <w:style w:type="character" w:customStyle="1" w:styleId="BulletSymbols">
    <w:name w:val="Bullet Symbols"/>
    <w:rsid w:val="00CD5856"/>
    <w:rPr>
      <w:rFonts w:ascii="Verdana" w:eastAsia="OpenSymbol" w:hAnsi="Verdana" w:cs="OpenSymbol"/>
      <w:sz w:val="26"/>
    </w:rPr>
  </w:style>
  <w:style w:type="character" w:customStyle="1" w:styleId="Huisstijl-Aankruisvakken">
    <w:name w:val="Huisstijl - Aankruisvakken"/>
    <w:rsid w:val="00CD5856"/>
    <w:rPr>
      <w:rFonts w:ascii="Verdana" w:hAnsi="Verdana"/>
      <w:sz w:val="26"/>
    </w:rPr>
  </w:style>
  <w:style w:type="paragraph" w:styleId="Koptekst">
    <w:name w:val="header"/>
    <w:basedOn w:val="Standaard"/>
    <w:link w:val="KoptekstChar"/>
    <w:uiPriority w:val="99"/>
    <w:unhideWhenUsed/>
    <w:rsid w:val="00CD5856"/>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CD5856"/>
    <w:rPr>
      <w:rFonts w:cs="Mangal"/>
      <w:szCs w:val="21"/>
    </w:rPr>
  </w:style>
  <w:style w:type="paragraph" w:styleId="Voettekst">
    <w:name w:val="footer"/>
    <w:basedOn w:val="Standaard"/>
    <w:link w:val="VoettekstChar"/>
    <w:uiPriority w:val="99"/>
    <w:unhideWhenUsed/>
    <w:rsid w:val="00CD5856"/>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CD5856"/>
    <w:rPr>
      <w:rFonts w:cs="Mangal"/>
      <w:szCs w:val="21"/>
    </w:rPr>
  </w:style>
  <w:style w:type="paragraph" w:styleId="Ballontekst">
    <w:name w:val="Balloon Text"/>
    <w:basedOn w:val="Standaard"/>
    <w:link w:val="BallontekstChar"/>
    <w:uiPriority w:val="99"/>
    <w:semiHidden/>
    <w:unhideWhenUsed/>
    <w:rsid w:val="00CD5856"/>
    <w:rPr>
      <w:rFonts w:ascii="Tahoma" w:hAnsi="Tahoma" w:cs="Mangal"/>
      <w:sz w:val="16"/>
      <w:szCs w:val="14"/>
    </w:rPr>
  </w:style>
  <w:style w:type="character" w:customStyle="1" w:styleId="BallontekstChar">
    <w:name w:val="Ballontekst Char"/>
    <w:basedOn w:val="Standaardalinea-lettertype"/>
    <w:link w:val="Ballontekst"/>
    <w:uiPriority w:val="99"/>
    <w:semiHidden/>
    <w:rsid w:val="00CD5856"/>
    <w:rPr>
      <w:rFonts w:ascii="Tahoma" w:hAnsi="Tahoma" w:cs="Mangal"/>
      <w:sz w:val="16"/>
      <w:szCs w:val="14"/>
    </w:rPr>
  </w:style>
  <w:style w:type="paragraph" w:customStyle="1" w:styleId="Huisstijl-AfzendgegevenskopW1">
    <w:name w:val="Huisstijl - Afzendgegevens kop W1"/>
    <w:basedOn w:val="Huisstijl-Afzendgegevenskop"/>
    <w:qFormat/>
    <w:rsid w:val="00CD5856"/>
    <w:pPr>
      <w:spacing w:before="90"/>
    </w:pPr>
  </w:style>
  <w:style w:type="paragraph" w:customStyle="1" w:styleId="Huisstijl-AfzendgegevensC">
    <w:name w:val="Huisstijl - Afzendgegevens C"/>
    <w:basedOn w:val="Huisstijl-Afzendgegevens"/>
    <w:qFormat/>
    <w:rsid w:val="00CD5856"/>
    <w:rPr>
      <w:i/>
    </w:rPr>
  </w:style>
  <w:style w:type="paragraph" w:customStyle="1" w:styleId="Huisstijl-AfzendgegevensMdtn">
    <w:name w:val="Huisstijl - Afzendgegevens Mdtn"/>
    <w:basedOn w:val="Huisstijl-Afzendgegevens"/>
    <w:qFormat/>
    <w:rsid w:val="00CD5856"/>
    <w:pPr>
      <w:tabs>
        <w:tab w:val="clear" w:pos="170"/>
        <w:tab w:val="left" w:pos="482"/>
      </w:tabs>
    </w:pPr>
  </w:style>
  <w:style w:type="paragraph" w:customStyle="1" w:styleId="Huisstijl-Ondertekeningvervolgtitel">
    <w:name w:val="Huisstijl - Ondertekening vervolg titel"/>
    <w:basedOn w:val="Huisstijl-Ondertekeningvervolg"/>
    <w:qFormat/>
    <w:rsid w:val="00CD5856"/>
    <w:rPr>
      <w:i w:val="0"/>
      <w:noProof/>
    </w:rPr>
  </w:style>
  <w:style w:type="table" w:styleId="Tabelraster">
    <w:name w:val="Table Grid"/>
    <w:basedOn w:val="Standaardtabel"/>
    <w:uiPriority w:val="59"/>
    <w:rsid w:val="00CD58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Minuutgegevenskop">
    <w:name w:val="Huisstijl - Minuutgegevens kop"/>
    <w:basedOn w:val="Standaard"/>
    <w:qFormat/>
    <w:rsid w:val="00CD5856"/>
    <w:rPr>
      <w:b/>
      <w:noProof/>
      <w:sz w:val="13"/>
      <w:szCs w:val="13"/>
    </w:rPr>
  </w:style>
  <w:style w:type="paragraph" w:customStyle="1" w:styleId="Huisstijl-Minuutgegevens">
    <w:name w:val="Huisstijl - Minuutgegevens"/>
    <w:basedOn w:val="Standaard"/>
    <w:qFormat/>
    <w:rsid w:val="00CD5856"/>
  </w:style>
  <w:style w:type="paragraph" w:customStyle="1" w:styleId="Huisstijl-Gegevenskop">
    <w:name w:val="Huisstijl - Gegevens kop"/>
    <w:basedOn w:val="Standaard"/>
    <w:qFormat/>
    <w:rsid w:val="00CD5856"/>
    <w:pPr>
      <w:textAlignment w:val="auto"/>
    </w:pPr>
    <w:rPr>
      <w:sz w:val="13"/>
    </w:rPr>
  </w:style>
  <w:style w:type="paragraph" w:customStyle="1" w:styleId="Huisstijl-Gegevens">
    <w:name w:val="Huisstijl - Gegevens"/>
    <w:basedOn w:val="Huisstijl-Gegevenskop"/>
    <w:qFormat/>
    <w:rsid w:val="00CD5856"/>
    <w:rPr>
      <w:sz w:val="18"/>
    </w:rPr>
  </w:style>
  <w:style w:type="paragraph" w:styleId="Voetnoottekst">
    <w:name w:val="footnote text"/>
    <w:basedOn w:val="Standaard"/>
    <w:link w:val="VoetnoottekstChar"/>
    <w:uiPriority w:val="99"/>
    <w:semiHidden/>
    <w:unhideWhenUsed/>
    <w:rsid w:val="00FA68BE"/>
    <w:pPr>
      <w:widowControl/>
      <w:suppressAutoHyphens w:val="0"/>
      <w:spacing w:line="240" w:lineRule="auto"/>
      <w:textAlignment w:val="auto"/>
    </w:pPr>
    <w:rPr>
      <w:color w:val="000000"/>
      <w:kern w:val="0"/>
      <w:sz w:val="20"/>
      <w:szCs w:val="20"/>
      <w:lang w:eastAsia="nl-NL" w:bidi="ar-SA"/>
    </w:rPr>
  </w:style>
  <w:style w:type="character" w:customStyle="1" w:styleId="VoetnoottekstChar">
    <w:name w:val="Voetnoottekst Char"/>
    <w:basedOn w:val="Standaardalinea-lettertype"/>
    <w:link w:val="Voetnoottekst"/>
    <w:uiPriority w:val="99"/>
    <w:semiHidden/>
    <w:rsid w:val="00FA68BE"/>
    <w:rPr>
      <w:rFonts w:ascii="Verdana" w:hAnsi="Verdana"/>
      <w:color w:val="000000"/>
      <w:kern w:val="0"/>
      <w:sz w:val="20"/>
      <w:szCs w:val="20"/>
      <w:lang w:eastAsia="nl-NL" w:bidi="ar-SA"/>
    </w:rPr>
  </w:style>
  <w:style w:type="paragraph" w:customStyle="1" w:styleId="StandaardAanhef">
    <w:name w:val="Standaard_Aanhef"/>
    <w:basedOn w:val="Standaard"/>
    <w:next w:val="Standaard"/>
    <w:rsid w:val="00FA68BE"/>
    <w:pPr>
      <w:widowControl/>
      <w:suppressAutoHyphens w:val="0"/>
      <w:spacing w:before="100" w:after="240"/>
      <w:textAlignment w:val="auto"/>
    </w:pPr>
    <w:rPr>
      <w:color w:val="000000"/>
      <w:kern w:val="0"/>
      <w:szCs w:val="18"/>
      <w:lang w:eastAsia="nl-NL" w:bidi="ar-SA"/>
    </w:rPr>
  </w:style>
  <w:style w:type="paragraph" w:customStyle="1" w:styleId="StandaardSlotzin">
    <w:name w:val="Standaard_Slotzin"/>
    <w:basedOn w:val="Standaard"/>
    <w:next w:val="Standaard"/>
    <w:rsid w:val="00FA68BE"/>
    <w:pPr>
      <w:widowControl/>
      <w:suppressAutoHyphens w:val="0"/>
      <w:spacing w:before="240"/>
      <w:textAlignment w:val="auto"/>
    </w:pPr>
    <w:rPr>
      <w:color w:val="000000"/>
      <w:kern w:val="0"/>
      <w:szCs w:val="18"/>
      <w:lang w:eastAsia="nl-NL" w:bidi="ar-SA"/>
    </w:rPr>
  </w:style>
  <w:style w:type="character" w:styleId="Voetnootmarkering">
    <w:name w:val="footnote reference"/>
    <w:basedOn w:val="Standaardalinea-lettertype"/>
    <w:uiPriority w:val="99"/>
    <w:semiHidden/>
    <w:unhideWhenUsed/>
    <w:rsid w:val="00FA68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14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ocgenData xmlns="http://docgen.org/date">
  <Date>2014-06-26T00:00:00</Date>
</Docgen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38F08920D75CB41ACD6549DFE1C87BB" ma:contentTypeVersion="0" ma:contentTypeDescription="Een nieuw document maken." ma:contentTypeScope="" ma:versionID="c32fa1243b65374b121c753fdd35fb64">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8E1AF9-0BBE-4B94-A3F4-F6B5671D83EA}">
  <ds:schemaRefs>
    <ds:schemaRef ds:uri="http://docgen.org/date"/>
  </ds:schemaRefs>
</ds:datastoreItem>
</file>

<file path=customXml/itemProps2.xml><?xml version="1.0" encoding="utf-8"?>
<ds:datastoreItem xmlns:ds="http://schemas.openxmlformats.org/officeDocument/2006/customXml" ds:itemID="{D0BA3BB4-15D6-401E-98CA-A6DEBF6F3674}">
  <ds:schemaRefs>
    <ds:schemaRef ds:uri="http://schemas.openxmlformats.org/officeDocument/2006/bibliography"/>
  </ds:schemaRefs>
</ds:datastoreItem>
</file>

<file path=customXml/itemProps3.xml><?xml version="1.0" encoding="utf-8"?>
<ds:datastoreItem xmlns:ds="http://schemas.openxmlformats.org/officeDocument/2006/customXml" ds:itemID="{0B4A72CB-46C7-4827-843B-F42D06E5F991}"/>
</file>

<file path=customXml/itemProps4.xml><?xml version="1.0" encoding="utf-8"?>
<ds:datastoreItem xmlns:ds="http://schemas.openxmlformats.org/officeDocument/2006/customXml" ds:itemID="{91310614-B82B-47F6-A39A-544993137926}"/>
</file>

<file path=customXml/itemProps5.xml><?xml version="1.0" encoding="utf-8"?>
<ds:datastoreItem xmlns:ds="http://schemas.openxmlformats.org/officeDocument/2006/customXml" ds:itemID="{5F2F2012-3CB8-4901-A8F2-395F7C504E60}"/>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5709</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Valk, J.W. (Jan)</cp:lastModifiedBy>
  <cp:revision>3</cp:revision>
  <cp:lastPrinted>2010-10-07T13:46:00Z</cp:lastPrinted>
  <dcterms:created xsi:type="dcterms:W3CDTF">2020-12-24T18:03:00Z</dcterms:created>
  <dcterms:modified xsi:type="dcterms:W3CDTF">2020-12-24T18:03:00Z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
  </property>
  <property fmtid="{D5CDD505-2E9C-101B-9397-08002B2CF9AE}" pid="3" name="BewindspersoonVWS">
    <vt:lpwstr>Minister van Volksgezondheid, Welzijn en Sport</vt:lpwstr>
  </property>
  <property fmtid="{D5CDD505-2E9C-101B-9397-08002B2CF9AE}" pid="4" name="Bijlagen">
    <vt:lpwstr/>
  </property>
  <property fmtid="{D5CDD505-2E9C-101B-9397-08002B2CF9AE}" pid="5" name="GroetRegel">
    <vt:lpwstr/>
  </property>
  <property fmtid="{D5CDD505-2E9C-101B-9397-08002B2CF9AE}" pid="6" name="KenmerkAfzender">
    <vt:lpwstr/>
  </property>
  <property fmtid="{D5CDD505-2E9C-101B-9397-08002B2CF9AE}" pid="7" name="KenmerkVWS">
    <vt:lpwstr>1806411-216597-BPZ</vt:lpwstr>
  </property>
  <property fmtid="{D5CDD505-2E9C-101B-9397-08002B2CF9AE}" pid="8" name="Naam">
    <vt:lpwstr>Creusen, L. H. C. (Laura)</vt:lpwstr>
  </property>
  <property fmtid="{D5CDD505-2E9C-101B-9397-08002B2CF9AE}" pid="9" name="NaamOndertekenaar">
    <vt:lpwstr/>
  </property>
  <property fmtid="{D5CDD505-2E9C-101B-9397-08002B2CF9AE}" pid="10" name="Onderwerp">
    <vt:lpwstr>Aanbieding advies Gezondheidsraad BioNTechPfizer vaccin</vt:lpwstr>
  </property>
  <property fmtid="{D5CDD505-2E9C-101B-9397-08002B2CF9AE}" pid="11" name="RolOndertekenaar">
    <vt:lpwstr/>
  </property>
  <property fmtid="{D5CDD505-2E9C-101B-9397-08002B2CF9AE}" pid="12" name="ContentTypeId">
    <vt:lpwstr>0x010100C38F08920D75CB41ACD6549DFE1C87BB</vt:lpwstr>
  </property>
</Properties>
</file>